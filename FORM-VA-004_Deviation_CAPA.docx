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626B6" w14:textId="30F53A08" w:rsidR="00DA5822" w:rsidRDefault="00000000">
      <w:pPr>
        <w:pStyle w:val="Title"/>
      </w:pPr>
      <w:r>
        <w:t>Standard Operating Procedure</w:t>
      </w:r>
      <w:r w:rsidR="00D702B0">
        <w:t xml:space="preserve"> FORM</w:t>
      </w:r>
    </w:p>
    <w:p w14:paraId="3F98160B" w14:textId="5D9C6402" w:rsidR="00DA5822" w:rsidRDefault="00000000">
      <w:r>
        <w:t>SOP</w:t>
      </w:r>
      <w:r w:rsidR="00D702B0">
        <w:t xml:space="preserve"> FORM</w:t>
      </w:r>
      <w:r>
        <w:t xml:space="preserve"> Title</w:t>
      </w:r>
      <w:r w:rsidR="0072494E">
        <w:t xml:space="preserve">: </w:t>
      </w:r>
      <w:r w:rsidR="00D702B0">
        <w:t>Deviation &amp; CAPA Form</w:t>
      </w:r>
      <w:r>
        <w:br/>
        <w:t xml:space="preserve">Document Code: </w:t>
      </w:r>
      <w:r w:rsidR="00D702B0">
        <w:t>FORM-VA-004</w:t>
      </w:r>
      <w:r>
        <w:br/>
        <w:t xml:space="preserve">Effective Date: </w:t>
      </w:r>
      <w:r w:rsidR="00D62B63">
        <w:t>06May25</w:t>
      </w:r>
      <w:r>
        <w:br/>
        <w:t>Supersedes: [Previous Version if applicable]</w:t>
      </w:r>
      <w:r>
        <w:br/>
        <w:t>Approved By: [Name / Title]</w:t>
      </w:r>
      <w:r>
        <w:br/>
        <w:t>Review Date: [Annually or as needed]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62B63" w:rsidRPr="00D62B63" w14:paraId="71661ED4" w14:textId="77777777" w:rsidTr="0092477D">
        <w:trPr>
          <w:trHeight w:val="794"/>
        </w:trPr>
        <w:tc>
          <w:tcPr>
            <w:tcW w:w="8630" w:type="dxa"/>
          </w:tcPr>
          <w:p w14:paraId="30AC01E5" w14:textId="77777777" w:rsidR="00D62B63" w:rsidRPr="00D62B63" w:rsidRDefault="00D62B63" w:rsidP="002D3044">
            <w:r w:rsidRPr="00D62B63">
              <w:t>DEVIATION &amp; CAPA FORM        FORM‑VA‑004</w:t>
            </w:r>
          </w:p>
          <w:p w14:paraId="0877A79E" w14:textId="06107824" w:rsidR="00D62B63" w:rsidRPr="00D62B63" w:rsidRDefault="00D62B63" w:rsidP="002D3044">
            <w:pPr>
              <w:rPr>
                <w:lang w:val="fr-FR"/>
              </w:rPr>
            </w:pPr>
            <w:proofErr w:type="gramStart"/>
            <w:r w:rsidRPr="00D62B63">
              <w:rPr>
                <w:lang w:val="fr-FR"/>
              </w:rPr>
              <w:t>Version:</w:t>
            </w:r>
            <w:proofErr w:type="gramEnd"/>
            <w:r w:rsidRPr="00D62B63">
              <w:rPr>
                <w:lang w:val="fr-FR"/>
              </w:rPr>
              <w:t xml:space="preserve"> 1.0           </w:t>
            </w:r>
            <w:proofErr w:type="gramStart"/>
            <w:r w:rsidRPr="00D62B63">
              <w:rPr>
                <w:lang w:val="fr-FR"/>
              </w:rPr>
              <w:t>Effective:</w:t>
            </w:r>
            <w:proofErr w:type="gramEnd"/>
            <w:r w:rsidRPr="00D62B63">
              <w:rPr>
                <w:lang w:val="fr-FR"/>
              </w:rPr>
              <w:t xml:space="preserve"> </w:t>
            </w:r>
            <w:r>
              <w:rPr>
                <w:lang w:val="fr-FR"/>
              </w:rPr>
              <w:t>06May25</w:t>
            </w:r>
          </w:p>
        </w:tc>
      </w:tr>
      <w:tr w:rsidR="00D62B63" w:rsidRPr="00D62B63" w14:paraId="6F85A9A8" w14:textId="77777777" w:rsidTr="00D62B63">
        <w:trPr>
          <w:trHeight w:val="3365"/>
        </w:trPr>
        <w:tc>
          <w:tcPr>
            <w:tcW w:w="8630" w:type="dxa"/>
          </w:tcPr>
          <w:p w14:paraId="2B4F8D4D" w14:textId="77777777" w:rsidR="00D62B63" w:rsidRPr="00D62B63" w:rsidRDefault="00D62B63" w:rsidP="002D3044">
            <w:pPr>
              <w:rPr>
                <w:lang w:val="fr-FR"/>
              </w:rPr>
            </w:pPr>
            <w:r w:rsidRPr="00D62B63">
              <w:rPr>
                <w:lang w:val="fr-FR"/>
              </w:rPr>
              <w:t>SECTION A – DEVIATION REPORT</w:t>
            </w:r>
          </w:p>
          <w:p w14:paraId="25EC8C7B" w14:textId="77777777" w:rsidR="00D62B63" w:rsidRPr="00D62B63" w:rsidRDefault="00D62B63" w:rsidP="002D3044">
            <w:pPr>
              <w:rPr>
                <w:lang w:val="fr-FR"/>
              </w:rPr>
            </w:pPr>
            <w:r w:rsidRPr="00D62B63">
              <w:rPr>
                <w:lang w:val="fr-FR"/>
              </w:rPr>
              <w:t>--------------------------------------------------</w:t>
            </w:r>
          </w:p>
          <w:p w14:paraId="7ED6056D" w14:textId="77777777" w:rsidR="00D62B63" w:rsidRPr="00D62B63" w:rsidRDefault="00D62B63" w:rsidP="002D3044">
            <w:pPr>
              <w:rPr>
                <w:lang w:val="fr-FR"/>
              </w:rPr>
            </w:pPr>
            <w:proofErr w:type="spellStart"/>
            <w:r w:rsidRPr="00D62B63">
              <w:rPr>
                <w:lang w:val="fr-FR"/>
              </w:rPr>
              <w:t>Deviation</w:t>
            </w:r>
            <w:proofErr w:type="spellEnd"/>
            <w:r w:rsidRPr="00D62B63">
              <w:rPr>
                <w:lang w:val="fr-FR"/>
              </w:rPr>
              <w:t> </w:t>
            </w:r>
            <w:proofErr w:type="gramStart"/>
            <w:r w:rsidRPr="00D62B63">
              <w:rPr>
                <w:lang w:val="fr-FR"/>
              </w:rPr>
              <w:t>ID:</w:t>
            </w:r>
            <w:proofErr w:type="gramEnd"/>
            <w:r w:rsidRPr="00D62B63">
              <w:rPr>
                <w:lang w:val="fr-FR"/>
              </w:rPr>
              <w:t xml:space="preserve"> _______________________________</w:t>
            </w:r>
          </w:p>
          <w:p w14:paraId="739B1005" w14:textId="77777777" w:rsidR="00D62B63" w:rsidRPr="00D62B63" w:rsidRDefault="00D62B63" w:rsidP="002D3044">
            <w:r w:rsidRPr="00D62B63">
              <w:t>Date Reported: ______________________________</w:t>
            </w:r>
          </w:p>
          <w:p w14:paraId="1EC27F89" w14:textId="77777777" w:rsidR="00D62B63" w:rsidRPr="00D62B63" w:rsidRDefault="00D62B63" w:rsidP="002D3044">
            <w:r w:rsidRPr="00D62B63">
              <w:t>Reporter Name / Title: ______________________</w:t>
            </w:r>
          </w:p>
          <w:p w14:paraId="26A37E04" w14:textId="77777777" w:rsidR="00D62B63" w:rsidRPr="00D62B63" w:rsidRDefault="00D62B63" w:rsidP="002D3044">
            <w:r w:rsidRPr="00D62B63">
              <w:t>Department: ________________________________</w:t>
            </w:r>
          </w:p>
          <w:p w14:paraId="692631B9" w14:textId="77777777" w:rsidR="00D62B63" w:rsidRPr="00D62B63" w:rsidRDefault="00D62B63" w:rsidP="002D3044">
            <w:r w:rsidRPr="00D62B63">
              <w:t>Affected Product / Batch / Lot: _____________</w:t>
            </w:r>
          </w:p>
          <w:p w14:paraId="794E70FA" w14:textId="77777777" w:rsidR="00D62B63" w:rsidRPr="00D62B63" w:rsidRDefault="00D62B63" w:rsidP="002D3044">
            <w:r w:rsidRPr="00D62B63">
              <w:t>Description of Deviation:</w:t>
            </w:r>
          </w:p>
          <w:p w14:paraId="515120CE" w14:textId="77777777" w:rsidR="00D62B63" w:rsidRPr="00D62B63" w:rsidRDefault="00D62B63" w:rsidP="002D3044">
            <w:r w:rsidRPr="00D62B63">
              <w:t>____________________________________________________</w:t>
            </w:r>
          </w:p>
          <w:p w14:paraId="30644D96" w14:textId="77777777" w:rsidR="00D62B63" w:rsidRPr="00D62B63" w:rsidRDefault="00D62B63" w:rsidP="002D3044">
            <w:r w:rsidRPr="00D62B63">
              <w:t>____________________________________________________</w:t>
            </w:r>
          </w:p>
          <w:p w14:paraId="3A732CAD" w14:textId="02A0A749" w:rsidR="00D62B63" w:rsidRPr="00D62B63" w:rsidRDefault="00D62B63" w:rsidP="00D62B63">
            <w:r w:rsidRPr="00D62B63">
              <w:t>___________________________________________________</w:t>
            </w:r>
          </w:p>
        </w:tc>
      </w:tr>
      <w:tr w:rsidR="00D62B63" w:rsidRPr="00D62B63" w14:paraId="47DB79B4" w14:textId="77777777" w:rsidTr="001F6060">
        <w:trPr>
          <w:trHeight w:val="1062"/>
        </w:trPr>
        <w:tc>
          <w:tcPr>
            <w:tcW w:w="8630" w:type="dxa"/>
          </w:tcPr>
          <w:p w14:paraId="3738D7D1" w14:textId="77777777" w:rsidR="00D62B63" w:rsidRPr="00D62B63" w:rsidRDefault="00D62B63" w:rsidP="002D3044">
            <w:r w:rsidRPr="00D62B63">
              <w:t>Immediate Containment Actions Taken:</w:t>
            </w:r>
          </w:p>
          <w:p w14:paraId="1ABC47AB" w14:textId="77777777" w:rsidR="00D62B63" w:rsidRPr="00D62B63" w:rsidRDefault="00D62B63" w:rsidP="002D3044">
            <w:r w:rsidRPr="00D62B63">
              <w:t>____________________________________________________</w:t>
            </w:r>
          </w:p>
          <w:p w14:paraId="754A8BA0" w14:textId="44161D53" w:rsidR="00D62B63" w:rsidRPr="00D62B63" w:rsidRDefault="00D62B63" w:rsidP="002D3044">
            <w:r w:rsidRPr="00D62B63">
              <w:t>____________________________________________________</w:t>
            </w:r>
          </w:p>
        </w:tc>
      </w:tr>
      <w:tr w:rsidR="00D62B63" w:rsidRPr="00D62B63" w14:paraId="0FBBD923" w14:textId="77777777" w:rsidTr="00D62B63">
        <w:trPr>
          <w:trHeight w:val="458"/>
        </w:trPr>
        <w:tc>
          <w:tcPr>
            <w:tcW w:w="8630" w:type="dxa"/>
          </w:tcPr>
          <w:p w14:paraId="0EB34DC9" w14:textId="77777777" w:rsidR="00D62B63" w:rsidRPr="00D62B63" w:rsidRDefault="00D62B63" w:rsidP="002D3044">
            <w:r w:rsidRPr="00D62B63">
              <w:t>Initial Classification (circle)</w:t>
            </w:r>
            <w:proofErr w:type="gramStart"/>
            <w:r w:rsidRPr="00D62B63">
              <w:t>:  Critical   M</w:t>
            </w:r>
            <w:proofErr w:type="gramEnd"/>
            <w:r w:rsidRPr="00D62B63">
              <w:t>ajor   Minor</w:t>
            </w:r>
          </w:p>
        </w:tc>
      </w:tr>
      <w:tr w:rsidR="00D62B63" w:rsidRPr="00D62B63" w14:paraId="383CB3C3" w14:textId="77777777" w:rsidTr="00D62B63">
        <w:trPr>
          <w:trHeight w:val="2420"/>
        </w:trPr>
        <w:tc>
          <w:tcPr>
            <w:tcW w:w="8630" w:type="dxa"/>
          </w:tcPr>
          <w:p w14:paraId="29BB133F" w14:textId="77777777" w:rsidR="00D62B63" w:rsidRPr="00D62B63" w:rsidRDefault="00D62B63" w:rsidP="002D3044">
            <w:r w:rsidRPr="00D62B63">
              <w:t>SECTION B – INVESTIGATION &amp; ROOT CAUSE ANALYSIS</w:t>
            </w:r>
          </w:p>
          <w:p w14:paraId="08DE28E3" w14:textId="77777777" w:rsidR="00D62B63" w:rsidRPr="00D62B63" w:rsidRDefault="00D62B63" w:rsidP="002D3044">
            <w:r w:rsidRPr="00D62B63">
              <w:t>--------------------------------------------------</w:t>
            </w:r>
          </w:p>
          <w:p w14:paraId="4DD34D81" w14:textId="77777777" w:rsidR="00D62B63" w:rsidRPr="00D62B63" w:rsidRDefault="00D62B63" w:rsidP="002D3044">
            <w:r w:rsidRPr="00D62B63">
              <w:t>Investigation Lead: ________________________</w:t>
            </w:r>
          </w:p>
          <w:p w14:paraId="3E511AD1" w14:textId="77777777" w:rsidR="00D62B63" w:rsidRPr="00D62B63" w:rsidRDefault="00D62B63" w:rsidP="002D3044">
            <w:r w:rsidRPr="00D62B63">
              <w:t>Date Assigned: _____________________________</w:t>
            </w:r>
          </w:p>
          <w:p w14:paraId="487E8C4E" w14:textId="77777777" w:rsidR="00D62B63" w:rsidRPr="00D62B63" w:rsidRDefault="00D62B63" w:rsidP="002D3044">
            <w:r w:rsidRPr="00D62B63">
              <w:t>Root‑Cause Analysis Summary:</w:t>
            </w:r>
          </w:p>
          <w:p w14:paraId="39D97802" w14:textId="77777777" w:rsidR="00D62B63" w:rsidRPr="00D62B63" w:rsidRDefault="00D62B63" w:rsidP="002D3044">
            <w:r w:rsidRPr="00D62B63">
              <w:t>____________________________________________________</w:t>
            </w:r>
          </w:p>
          <w:p w14:paraId="66DDBF3D" w14:textId="77777777" w:rsidR="00D62B63" w:rsidRPr="00D62B63" w:rsidRDefault="00D62B63" w:rsidP="002D3044">
            <w:r w:rsidRPr="00D62B63">
              <w:t>____________________________________________________</w:t>
            </w:r>
          </w:p>
          <w:p w14:paraId="5FAE2E8D" w14:textId="63FE712F" w:rsidR="00D62B63" w:rsidRPr="00D62B63" w:rsidRDefault="00D62B63" w:rsidP="002D3044">
            <w:r w:rsidRPr="00D62B63">
              <w:t>____________________________________________________</w:t>
            </w:r>
          </w:p>
        </w:tc>
      </w:tr>
      <w:tr w:rsidR="00D62B63" w:rsidRPr="00D62B63" w14:paraId="21320D3A" w14:textId="77777777" w:rsidTr="008627B9">
        <w:trPr>
          <w:trHeight w:val="2401"/>
        </w:trPr>
        <w:tc>
          <w:tcPr>
            <w:tcW w:w="8630" w:type="dxa"/>
          </w:tcPr>
          <w:p w14:paraId="47791208" w14:textId="2B8960DA" w:rsidR="00D62B63" w:rsidRDefault="00D62B63" w:rsidP="002D3044">
            <w:r w:rsidRPr="00D62B63">
              <w:lastRenderedPageBreak/>
              <w:t>CAPA ACTION PLAN</w:t>
            </w:r>
          </w:p>
          <w:p w14:paraId="719903BF" w14:textId="77777777" w:rsidR="00D62B63" w:rsidRDefault="00D62B63" w:rsidP="002D3044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01"/>
              <w:gridCol w:w="2101"/>
              <w:gridCol w:w="2101"/>
              <w:gridCol w:w="2101"/>
            </w:tblGrid>
            <w:tr w:rsidR="00D62B63" w14:paraId="7A33984D" w14:textId="77777777" w:rsidTr="00D62B63">
              <w:tc>
                <w:tcPr>
                  <w:tcW w:w="2101" w:type="dxa"/>
                </w:tcPr>
                <w:p w14:paraId="74957830" w14:textId="78F715C6" w:rsidR="00D62B63" w:rsidRDefault="00D62B63" w:rsidP="002D3044">
                  <w:r>
                    <w:t>Action Description</w:t>
                  </w:r>
                </w:p>
              </w:tc>
              <w:tc>
                <w:tcPr>
                  <w:tcW w:w="2101" w:type="dxa"/>
                </w:tcPr>
                <w:p w14:paraId="2530CCDD" w14:textId="4A204E73" w:rsidR="00D62B63" w:rsidRDefault="00D62B63" w:rsidP="002D3044">
                  <w:r>
                    <w:t>Owner</w:t>
                  </w:r>
                </w:p>
              </w:tc>
              <w:tc>
                <w:tcPr>
                  <w:tcW w:w="2101" w:type="dxa"/>
                </w:tcPr>
                <w:p w14:paraId="5C3004D6" w14:textId="19FB40E8" w:rsidR="00D62B63" w:rsidRDefault="00D62B63" w:rsidP="002D3044">
                  <w:r>
                    <w:t>Due Date</w:t>
                  </w:r>
                </w:p>
              </w:tc>
              <w:tc>
                <w:tcPr>
                  <w:tcW w:w="2101" w:type="dxa"/>
                </w:tcPr>
                <w:p w14:paraId="39367BAE" w14:textId="14AE0ACB" w:rsidR="00D62B63" w:rsidRDefault="00D62B63" w:rsidP="002D3044">
                  <w:r>
                    <w:t>Status</w:t>
                  </w:r>
                </w:p>
              </w:tc>
            </w:tr>
            <w:tr w:rsidR="00D62B63" w14:paraId="1F99E7B8" w14:textId="77777777" w:rsidTr="00D62B63">
              <w:tc>
                <w:tcPr>
                  <w:tcW w:w="2101" w:type="dxa"/>
                </w:tcPr>
                <w:p w14:paraId="2866B6DD" w14:textId="77777777" w:rsidR="00D62B63" w:rsidRDefault="00D62B63" w:rsidP="002D3044"/>
              </w:tc>
              <w:tc>
                <w:tcPr>
                  <w:tcW w:w="2101" w:type="dxa"/>
                </w:tcPr>
                <w:p w14:paraId="0781FD8D" w14:textId="77777777" w:rsidR="00D62B63" w:rsidRDefault="00D62B63" w:rsidP="002D3044"/>
              </w:tc>
              <w:tc>
                <w:tcPr>
                  <w:tcW w:w="2101" w:type="dxa"/>
                </w:tcPr>
                <w:p w14:paraId="20E8C5B8" w14:textId="77777777" w:rsidR="00D62B63" w:rsidRDefault="00D62B63" w:rsidP="002D3044"/>
              </w:tc>
              <w:tc>
                <w:tcPr>
                  <w:tcW w:w="2101" w:type="dxa"/>
                </w:tcPr>
                <w:p w14:paraId="1CF5DFDD" w14:textId="77777777" w:rsidR="00D62B63" w:rsidRDefault="00D62B63" w:rsidP="002D3044"/>
              </w:tc>
            </w:tr>
            <w:tr w:rsidR="00D62B63" w14:paraId="202C14A5" w14:textId="77777777" w:rsidTr="00D62B63">
              <w:tc>
                <w:tcPr>
                  <w:tcW w:w="2101" w:type="dxa"/>
                </w:tcPr>
                <w:p w14:paraId="6E5B4DCA" w14:textId="77777777" w:rsidR="00D62B63" w:rsidRDefault="00D62B63" w:rsidP="002D3044"/>
              </w:tc>
              <w:tc>
                <w:tcPr>
                  <w:tcW w:w="2101" w:type="dxa"/>
                </w:tcPr>
                <w:p w14:paraId="3FC43751" w14:textId="77777777" w:rsidR="00D62B63" w:rsidRDefault="00D62B63" w:rsidP="002D3044"/>
              </w:tc>
              <w:tc>
                <w:tcPr>
                  <w:tcW w:w="2101" w:type="dxa"/>
                </w:tcPr>
                <w:p w14:paraId="658AFEDB" w14:textId="77777777" w:rsidR="00D62B63" w:rsidRDefault="00D62B63" w:rsidP="002D3044"/>
              </w:tc>
              <w:tc>
                <w:tcPr>
                  <w:tcW w:w="2101" w:type="dxa"/>
                </w:tcPr>
                <w:p w14:paraId="20600EFF" w14:textId="77777777" w:rsidR="00D62B63" w:rsidRDefault="00D62B63" w:rsidP="002D3044"/>
              </w:tc>
            </w:tr>
            <w:tr w:rsidR="00D62B63" w14:paraId="6456F837" w14:textId="77777777" w:rsidTr="00D62B63">
              <w:tc>
                <w:tcPr>
                  <w:tcW w:w="2101" w:type="dxa"/>
                </w:tcPr>
                <w:p w14:paraId="5620C6C5" w14:textId="77777777" w:rsidR="00D62B63" w:rsidRDefault="00D62B63" w:rsidP="002D3044"/>
              </w:tc>
              <w:tc>
                <w:tcPr>
                  <w:tcW w:w="2101" w:type="dxa"/>
                </w:tcPr>
                <w:p w14:paraId="427662AF" w14:textId="77777777" w:rsidR="00D62B63" w:rsidRDefault="00D62B63" w:rsidP="002D3044"/>
              </w:tc>
              <w:tc>
                <w:tcPr>
                  <w:tcW w:w="2101" w:type="dxa"/>
                </w:tcPr>
                <w:p w14:paraId="52B4BBB9" w14:textId="77777777" w:rsidR="00D62B63" w:rsidRDefault="00D62B63" w:rsidP="002D3044"/>
              </w:tc>
              <w:tc>
                <w:tcPr>
                  <w:tcW w:w="2101" w:type="dxa"/>
                </w:tcPr>
                <w:p w14:paraId="7A92947A" w14:textId="77777777" w:rsidR="00D62B63" w:rsidRDefault="00D62B63" w:rsidP="002D3044"/>
              </w:tc>
            </w:tr>
            <w:tr w:rsidR="00D62B63" w14:paraId="7084F531" w14:textId="77777777" w:rsidTr="00D62B63">
              <w:tc>
                <w:tcPr>
                  <w:tcW w:w="2101" w:type="dxa"/>
                </w:tcPr>
                <w:p w14:paraId="777D4565" w14:textId="77777777" w:rsidR="00D62B63" w:rsidRDefault="00D62B63" w:rsidP="002D3044"/>
              </w:tc>
              <w:tc>
                <w:tcPr>
                  <w:tcW w:w="2101" w:type="dxa"/>
                </w:tcPr>
                <w:p w14:paraId="1BDC37B8" w14:textId="77777777" w:rsidR="00D62B63" w:rsidRDefault="00D62B63" w:rsidP="002D3044"/>
              </w:tc>
              <w:tc>
                <w:tcPr>
                  <w:tcW w:w="2101" w:type="dxa"/>
                </w:tcPr>
                <w:p w14:paraId="6A52436A" w14:textId="77777777" w:rsidR="00D62B63" w:rsidRDefault="00D62B63" w:rsidP="002D3044"/>
              </w:tc>
              <w:tc>
                <w:tcPr>
                  <w:tcW w:w="2101" w:type="dxa"/>
                </w:tcPr>
                <w:p w14:paraId="70F134D6" w14:textId="77777777" w:rsidR="00D62B63" w:rsidRDefault="00D62B63" w:rsidP="002D3044"/>
              </w:tc>
            </w:tr>
          </w:tbl>
          <w:p w14:paraId="455B60B0" w14:textId="77777777" w:rsidR="00D62B63" w:rsidRDefault="00D62B63" w:rsidP="002D3044"/>
          <w:p w14:paraId="31298723" w14:textId="6045D7BA" w:rsidR="00D62B63" w:rsidRPr="00D62B63" w:rsidRDefault="00D62B63" w:rsidP="002D3044"/>
        </w:tc>
      </w:tr>
      <w:tr w:rsidR="00D62B63" w:rsidRPr="00D62B63" w14:paraId="0250F186" w14:textId="77777777" w:rsidTr="00952BC3">
        <w:trPr>
          <w:trHeight w:val="2401"/>
        </w:trPr>
        <w:tc>
          <w:tcPr>
            <w:tcW w:w="8630" w:type="dxa"/>
          </w:tcPr>
          <w:p w14:paraId="01C565F8" w14:textId="77777777" w:rsidR="00D62B63" w:rsidRPr="00D62B63" w:rsidRDefault="00D62B63" w:rsidP="002D3044">
            <w:r w:rsidRPr="00D62B63">
              <w:t>SECTION C – VERIFICATION &amp; CLOSURE</w:t>
            </w:r>
          </w:p>
          <w:p w14:paraId="0CE57EB1" w14:textId="77777777" w:rsidR="00D62B63" w:rsidRPr="00D62B63" w:rsidRDefault="00D62B63" w:rsidP="002D3044">
            <w:r w:rsidRPr="00D62B63">
              <w:t>--------------------------------------------------</w:t>
            </w:r>
          </w:p>
          <w:p w14:paraId="5B39FB20" w14:textId="77777777" w:rsidR="00D62B63" w:rsidRPr="00D62B63" w:rsidRDefault="00D62B63" w:rsidP="002D3044">
            <w:r w:rsidRPr="00D62B63">
              <w:t>Effectiveness Check Method:</w:t>
            </w:r>
          </w:p>
          <w:p w14:paraId="5A63E0FF" w14:textId="77777777" w:rsidR="00D62B63" w:rsidRPr="00D62B63" w:rsidRDefault="00D62B63" w:rsidP="002D3044">
            <w:r w:rsidRPr="00D62B63">
              <w:t>____________________________________________________</w:t>
            </w:r>
          </w:p>
          <w:p w14:paraId="44BB6D41" w14:textId="77777777" w:rsidR="00D62B63" w:rsidRPr="00D62B63" w:rsidRDefault="00D62B63" w:rsidP="002D3044">
            <w:r w:rsidRPr="00D62B63">
              <w:t>Verification Outcome (Pass / Fail): _______________</w:t>
            </w:r>
          </w:p>
          <w:p w14:paraId="655B2F8D" w14:textId="77777777" w:rsidR="00D62B63" w:rsidRPr="00D62B63" w:rsidRDefault="00D62B63" w:rsidP="002D3044">
            <w:r w:rsidRPr="00D62B63">
              <w:t>QA Reviewer Name / Signature: _____________________</w:t>
            </w:r>
          </w:p>
          <w:p w14:paraId="37B6FE92" w14:textId="763C255D" w:rsidR="00D62B63" w:rsidRPr="00D62B63" w:rsidRDefault="00D62B63" w:rsidP="002D3044">
            <w:r w:rsidRPr="00D62B63">
              <w:t>Date of Closure: _________________________________</w:t>
            </w:r>
          </w:p>
        </w:tc>
      </w:tr>
    </w:tbl>
    <w:p w14:paraId="6EDE95B3" w14:textId="43381E17" w:rsidR="00DA5822" w:rsidRDefault="0072494E">
      <w:pPr>
        <w:pStyle w:val="Heading1"/>
      </w:pPr>
      <w:r>
        <w:t>7. Revision History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A5822" w14:paraId="56BF953B" w14:textId="77777777">
        <w:tc>
          <w:tcPr>
            <w:tcW w:w="2160" w:type="dxa"/>
          </w:tcPr>
          <w:p w14:paraId="6C21F799" w14:textId="77777777" w:rsidR="00DA5822" w:rsidRDefault="00000000">
            <w:r>
              <w:t>Version</w:t>
            </w:r>
          </w:p>
        </w:tc>
        <w:tc>
          <w:tcPr>
            <w:tcW w:w="2160" w:type="dxa"/>
          </w:tcPr>
          <w:p w14:paraId="6E24A749" w14:textId="77777777" w:rsidR="00DA5822" w:rsidRDefault="00000000">
            <w:r>
              <w:t>Date</w:t>
            </w:r>
          </w:p>
        </w:tc>
        <w:tc>
          <w:tcPr>
            <w:tcW w:w="2160" w:type="dxa"/>
          </w:tcPr>
          <w:p w14:paraId="0F327B5B" w14:textId="77777777" w:rsidR="00DA5822" w:rsidRDefault="00000000">
            <w:r>
              <w:t>Change Description</w:t>
            </w:r>
          </w:p>
        </w:tc>
        <w:tc>
          <w:tcPr>
            <w:tcW w:w="2160" w:type="dxa"/>
          </w:tcPr>
          <w:p w14:paraId="1EB311D3" w14:textId="77777777" w:rsidR="00DA5822" w:rsidRDefault="00000000">
            <w:r>
              <w:t>Approved By</w:t>
            </w:r>
          </w:p>
        </w:tc>
      </w:tr>
      <w:tr w:rsidR="00DA5822" w14:paraId="0545FBF6" w14:textId="77777777">
        <w:tc>
          <w:tcPr>
            <w:tcW w:w="2160" w:type="dxa"/>
          </w:tcPr>
          <w:p w14:paraId="0ECCE083" w14:textId="19339B8E" w:rsidR="00DA5822" w:rsidRDefault="00DA5822"/>
        </w:tc>
        <w:tc>
          <w:tcPr>
            <w:tcW w:w="2160" w:type="dxa"/>
          </w:tcPr>
          <w:p w14:paraId="64CDC087" w14:textId="2A5E567D" w:rsidR="00DA5822" w:rsidRDefault="00DA5822"/>
        </w:tc>
        <w:tc>
          <w:tcPr>
            <w:tcW w:w="2160" w:type="dxa"/>
          </w:tcPr>
          <w:p w14:paraId="445FEB10" w14:textId="77777777" w:rsidR="00DA5822" w:rsidRDefault="00000000">
            <w:r>
              <w:t>Aligned with updated Quality Manual QM-VA-001 and Master Batch Record SOP.</w:t>
            </w:r>
          </w:p>
        </w:tc>
        <w:tc>
          <w:tcPr>
            <w:tcW w:w="2160" w:type="dxa"/>
          </w:tcPr>
          <w:p w14:paraId="2EC98D7F" w14:textId="77777777" w:rsidR="00DA5822" w:rsidRDefault="00000000">
            <w:r>
              <w:t>[Name / Title]</w:t>
            </w:r>
          </w:p>
        </w:tc>
      </w:tr>
    </w:tbl>
    <w:p w14:paraId="68DFB008" w14:textId="77777777" w:rsidR="008F33B0" w:rsidRDefault="008F33B0"/>
    <w:sectPr w:rsidR="008F33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4A6E7A"/>
    <w:multiLevelType w:val="multilevel"/>
    <w:tmpl w:val="1E94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FB57D6"/>
    <w:multiLevelType w:val="multilevel"/>
    <w:tmpl w:val="D972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7D0DE8"/>
    <w:multiLevelType w:val="multilevel"/>
    <w:tmpl w:val="6F10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E55F6E"/>
    <w:multiLevelType w:val="multilevel"/>
    <w:tmpl w:val="A8BA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ED5970"/>
    <w:multiLevelType w:val="multilevel"/>
    <w:tmpl w:val="D040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8787123">
    <w:abstractNumId w:val="8"/>
  </w:num>
  <w:num w:numId="2" w16cid:durableId="1786390434">
    <w:abstractNumId w:val="6"/>
  </w:num>
  <w:num w:numId="3" w16cid:durableId="222912907">
    <w:abstractNumId w:val="5"/>
  </w:num>
  <w:num w:numId="4" w16cid:durableId="194006869">
    <w:abstractNumId w:val="4"/>
  </w:num>
  <w:num w:numId="5" w16cid:durableId="1202278337">
    <w:abstractNumId w:val="7"/>
  </w:num>
  <w:num w:numId="6" w16cid:durableId="351340171">
    <w:abstractNumId w:val="3"/>
  </w:num>
  <w:num w:numId="7" w16cid:durableId="1033651496">
    <w:abstractNumId w:val="2"/>
  </w:num>
  <w:num w:numId="8" w16cid:durableId="1558973037">
    <w:abstractNumId w:val="1"/>
  </w:num>
  <w:num w:numId="9" w16cid:durableId="1628928927">
    <w:abstractNumId w:val="0"/>
  </w:num>
  <w:num w:numId="10" w16cid:durableId="434836646">
    <w:abstractNumId w:val="10"/>
  </w:num>
  <w:num w:numId="11" w16cid:durableId="1661225840">
    <w:abstractNumId w:val="13"/>
  </w:num>
  <w:num w:numId="12" w16cid:durableId="1080639856">
    <w:abstractNumId w:val="12"/>
  </w:num>
  <w:num w:numId="13" w16cid:durableId="1745059486">
    <w:abstractNumId w:val="11"/>
  </w:num>
  <w:num w:numId="14" w16cid:durableId="3131433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4160"/>
    <w:rsid w:val="0015074B"/>
    <w:rsid w:val="0029639D"/>
    <w:rsid w:val="00326F90"/>
    <w:rsid w:val="006009B9"/>
    <w:rsid w:val="00601CE1"/>
    <w:rsid w:val="0072494E"/>
    <w:rsid w:val="008F33B0"/>
    <w:rsid w:val="009540B4"/>
    <w:rsid w:val="00AA1D8D"/>
    <w:rsid w:val="00B47730"/>
    <w:rsid w:val="00C57628"/>
    <w:rsid w:val="00CB0664"/>
    <w:rsid w:val="00D62B63"/>
    <w:rsid w:val="00D702B0"/>
    <w:rsid w:val="00DA5822"/>
    <w:rsid w:val="00E974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8EA009"/>
  <w14:defaultImageDpi w14:val="300"/>
  <w15:docId w15:val="{40F541A6-E7B5-4CBF-BAB2-16554CBAE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Travis Sykes</cp:lastModifiedBy>
  <cp:revision>3</cp:revision>
  <dcterms:created xsi:type="dcterms:W3CDTF">2025-05-06T13:17:00Z</dcterms:created>
  <dcterms:modified xsi:type="dcterms:W3CDTF">2025-05-06T13:22:00Z</dcterms:modified>
  <cp:category/>
</cp:coreProperties>
</file>