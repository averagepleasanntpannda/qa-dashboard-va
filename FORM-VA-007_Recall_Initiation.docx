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15227D4D" w:rsidR="00DA5822" w:rsidRDefault="00000000">
      <w:pPr>
        <w:pStyle w:val="Title"/>
      </w:pPr>
      <w:r>
        <w:t>Standard Operating Procedure</w:t>
      </w:r>
      <w:r w:rsidR="00491A4D">
        <w:t xml:space="preserve"> FORM</w:t>
      </w:r>
    </w:p>
    <w:p w14:paraId="3F98160B" w14:textId="0C17E27E" w:rsidR="00DA5822" w:rsidRDefault="00000000">
      <w:r>
        <w:t>SOP Title</w:t>
      </w:r>
      <w:r w:rsidR="0072494E">
        <w:t xml:space="preserve">: </w:t>
      </w:r>
      <w:r w:rsidR="00491A4D">
        <w:t>Recall Initiation Form</w:t>
      </w:r>
      <w:r>
        <w:br/>
        <w:t xml:space="preserve">Document Code: </w:t>
      </w:r>
      <w:r w:rsidR="00491A4D">
        <w:t>FORM-VA-007</w:t>
      </w:r>
      <w:r>
        <w:br/>
        <w:t xml:space="preserve">Effective Date: </w:t>
      </w:r>
      <w:r w:rsidR="0083785D">
        <w:t>06May25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1ABFE376" w14:textId="77777777" w:rsidR="00491A4D" w:rsidRDefault="00491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1A4D" w:rsidRPr="00491A4D" w14:paraId="7F6DBDFA" w14:textId="77777777" w:rsidTr="00C635DF">
        <w:trPr>
          <w:trHeight w:val="1330"/>
        </w:trPr>
        <w:tc>
          <w:tcPr>
            <w:tcW w:w="8630" w:type="dxa"/>
          </w:tcPr>
          <w:p w14:paraId="68D40DE8" w14:textId="77777777" w:rsidR="00491A4D" w:rsidRPr="00491A4D" w:rsidRDefault="00491A4D" w:rsidP="00134506">
            <w:r w:rsidRPr="00491A4D">
              <w:t>==============================================================</w:t>
            </w:r>
          </w:p>
          <w:p w14:paraId="2A267684" w14:textId="77777777" w:rsidR="00491A4D" w:rsidRPr="00491A4D" w:rsidRDefault="00491A4D" w:rsidP="00134506">
            <w:r w:rsidRPr="00491A4D">
              <w:t>RECALL INITIATION FORM                         FORM‑VA‑007</w:t>
            </w:r>
          </w:p>
          <w:p w14:paraId="209D7BC0" w14:textId="1DE34296" w:rsidR="00491A4D" w:rsidRPr="00491A4D" w:rsidRDefault="00491A4D" w:rsidP="00134506">
            <w:r w:rsidRPr="00491A4D">
              <w:t xml:space="preserve">Version: 1.0        Effective Date: </w:t>
            </w:r>
            <w:r w:rsidR="0083785D">
              <w:t>06May25</w:t>
            </w:r>
          </w:p>
          <w:p w14:paraId="3F42C433" w14:textId="54A12767" w:rsidR="00491A4D" w:rsidRPr="00491A4D" w:rsidRDefault="00491A4D" w:rsidP="00134506">
            <w:r w:rsidRPr="00491A4D">
              <w:t>==============================================================</w:t>
            </w:r>
          </w:p>
        </w:tc>
      </w:tr>
      <w:tr w:rsidR="00491A4D" w:rsidRPr="00491A4D" w14:paraId="779ABA0B" w14:textId="77777777" w:rsidTr="001F347C">
        <w:trPr>
          <w:trHeight w:val="1865"/>
        </w:trPr>
        <w:tc>
          <w:tcPr>
            <w:tcW w:w="8630" w:type="dxa"/>
          </w:tcPr>
          <w:p w14:paraId="2ECEA315" w14:textId="77777777" w:rsidR="00491A4D" w:rsidRPr="00491A4D" w:rsidRDefault="00491A4D" w:rsidP="00134506">
            <w:r w:rsidRPr="00491A4D">
              <w:t>A. RECALL HEADER</w:t>
            </w:r>
          </w:p>
          <w:p w14:paraId="48533605" w14:textId="77777777" w:rsidR="00491A4D" w:rsidRPr="00491A4D" w:rsidRDefault="00491A4D" w:rsidP="00134506">
            <w:r w:rsidRPr="00491A4D">
              <w:t>--------------------------------------------------------------</w:t>
            </w:r>
          </w:p>
          <w:p w14:paraId="3B4C2C0B" w14:textId="77777777" w:rsidR="00491A4D" w:rsidRPr="00491A4D" w:rsidRDefault="00491A4D" w:rsidP="00134506">
            <w:r w:rsidRPr="00491A4D">
              <w:t>Recall ID: _________________________________________________</w:t>
            </w:r>
          </w:p>
          <w:p w14:paraId="74426DBF" w14:textId="77777777" w:rsidR="00491A4D" w:rsidRPr="00491A4D" w:rsidRDefault="00491A4D" w:rsidP="00134506">
            <w:r w:rsidRPr="00491A4D">
              <w:t>Date Initiated: _____________________________________________</w:t>
            </w:r>
          </w:p>
          <w:p w14:paraId="33792ABA" w14:textId="77777777" w:rsidR="00491A4D" w:rsidRPr="00491A4D" w:rsidRDefault="00491A4D" w:rsidP="00134506">
            <w:r w:rsidRPr="00491A4D">
              <w:t>Initiated By (Name / Title): ________________________________</w:t>
            </w:r>
          </w:p>
          <w:p w14:paraId="6EE58E8D" w14:textId="4A69029A" w:rsidR="00491A4D" w:rsidRPr="00491A4D" w:rsidRDefault="00491A4D" w:rsidP="00134506">
            <w:r w:rsidRPr="00491A4D">
              <w:t>Contact Phone / Email: ______________________________________</w:t>
            </w:r>
          </w:p>
        </w:tc>
      </w:tr>
      <w:tr w:rsidR="00491A4D" w:rsidRPr="00491A4D" w14:paraId="0A8FE2B3" w14:textId="77777777" w:rsidTr="00E42DAD">
        <w:trPr>
          <w:trHeight w:val="2401"/>
        </w:trPr>
        <w:tc>
          <w:tcPr>
            <w:tcW w:w="8630" w:type="dxa"/>
          </w:tcPr>
          <w:p w14:paraId="607A9572" w14:textId="77777777" w:rsidR="00491A4D" w:rsidRPr="00491A4D" w:rsidRDefault="00491A4D" w:rsidP="00134506">
            <w:r w:rsidRPr="00491A4D">
              <w:t>B. PRODUCT DETAILS</w:t>
            </w:r>
          </w:p>
          <w:p w14:paraId="59C41619" w14:textId="77777777" w:rsidR="00491A4D" w:rsidRPr="00491A4D" w:rsidRDefault="00491A4D" w:rsidP="00134506">
            <w:r w:rsidRPr="00491A4D">
              <w:t>--------------------------------------------------------------</w:t>
            </w:r>
          </w:p>
          <w:p w14:paraId="5290A0A9" w14:textId="77777777" w:rsidR="00491A4D" w:rsidRPr="00491A4D" w:rsidRDefault="00491A4D" w:rsidP="00134506">
            <w:r w:rsidRPr="00491A4D">
              <w:t>Product Name / SKU: _________________________________________</w:t>
            </w:r>
          </w:p>
          <w:p w14:paraId="11705C99" w14:textId="77777777" w:rsidR="00491A4D" w:rsidRPr="00491A4D" w:rsidRDefault="00491A4D" w:rsidP="00134506">
            <w:r w:rsidRPr="00491A4D">
              <w:t>Batch / Lot No.: ____________________________________________</w:t>
            </w:r>
          </w:p>
          <w:p w14:paraId="1E9D0DF6" w14:textId="77777777" w:rsidR="00491A4D" w:rsidRPr="00491A4D" w:rsidRDefault="00491A4D" w:rsidP="00134506">
            <w:r w:rsidRPr="00491A4D">
              <w:t>Pack Size: __________________  Net Weight: __________________</w:t>
            </w:r>
          </w:p>
          <w:p w14:paraId="0A2D4893" w14:textId="77777777" w:rsidR="00491A4D" w:rsidRPr="00491A4D" w:rsidRDefault="00491A4D" w:rsidP="00134506">
            <w:r w:rsidRPr="00491A4D">
              <w:t>NDC No.: ____________________  Expiration: _________________</w:t>
            </w:r>
          </w:p>
          <w:p w14:paraId="0645D758" w14:textId="77777777" w:rsidR="00491A4D" w:rsidRPr="00491A4D" w:rsidRDefault="00491A4D" w:rsidP="00134506">
            <w:r w:rsidRPr="00491A4D">
              <w:t>Quantity Produced: __________  Quantity Distributed: ________</w:t>
            </w:r>
          </w:p>
          <w:p w14:paraId="3AEBFE84" w14:textId="4062F754" w:rsidR="00491A4D" w:rsidRPr="00491A4D" w:rsidRDefault="00491A4D" w:rsidP="00134506">
            <w:r w:rsidRPr="00491A4D">
              <w:t>Inventory On‑Hand (Warehouse): _____________________________</w:t>
            </w:r>
          </w:p>
        </w:tc>
      </w:tr>
      <w:tr w:rsidR="00491A4D" w:rsidRPr="00491A4D" w14:paraId="5A0C661B" w14:textId="77777777" w:rsidTr="006640C0">
        <w:trPr>
          <w:trHeight w:val="2456"/>
        </w:trPr>
        <w:tc>
          <w:tcPr>
            <w:tcW w:w="8630" w:type="dxa"/>
          </w:tcPr>
          <w:p w14:paraId="67DF1317" w14:textId="77777777" w:rsidR="00491A4D" w:rsidRPr="00491A4D" w:rsidRDefault="00491A4D" w:rsidP="00134506">
            <w:r w:rsidRPr="00491A4D">
              <w:t>C. REASON FOR RECALL</w:t>
            </w:r>
          </w:p>
          <w:p w14:paraId="73EC3849" w14:textId="77777777" w:rsidR="00491A4D" w:rsidRPr="00491A4D" w:rsidRDefault="00491A4D" w:rsidP="00134506">
            <w:r w:rsidRPr="00491A4D">
              <w:t>--------------------------------------------------------------</w:t>
            </w:r>
          </w:p>
          <w:p w14:paraId="48384E0B" w14:textId="77777777" w:rsidR="00491A4D" w:rsidRPr="00491A4D" w:rsidRDefault="00491A4D" w:rsidP="00134506">
            <w:r w:rsidRPr="00491A4D">
              <w:rPr>
                <w:rFonts w:hint="eastAsia"/>
              </w:rPr>
              <w:t>□</w:t>
            </w:r>
            <w:r w:rsidRPr="00491A4D">
              <w:t xml:space="preserve"> Out‑of‑Spec COA   </w:t>
            </w:r>
            <w:r w:rsidRPr="00491A4D">
              <w:rPr>
                <w:rFonts w:hint="eastAsia"/>
              </w:rPr>
              <w:t>□</w:t>
            </w:r>
            <w:r w:rsidRPr="00491A4D">
              <w:t xml:space="preserve"> Labeling Error   </w:t>
            </w:r>
            <w:r w:rsidRPr="00491A4D">
              <w:rPr>
                <w:rFonts w:hint="eastAsia"/>
              </w:rPr>
              <w:t>□</w:t>
            </w:r>
            <w:r w:rsidRPr="00491A4D">
              <w:t xml:space="preserve"> Adverse Event</w:t>
            </w:r>
          </w:p>
          <w:p w14:paraId="3316C9D9" w14:textId="77777777" w:rsidR="00491A4D" w:rsidRPr="00491A4D" w:rsidRDefault="00491A4D" w:rsidP="00134506">
            <w:r w:rsidRPr="00491A4D">
              <w:rPr>
                <w:rFonts w:hint="eastAsia"/>
              </w:rPr>
              <w:t>□</w:t>
            </w:r>
            <w:r w:rsidRPr="00491A4D">
              <w:rPr>
                <w:rFonts w:hint="eastAsia"/>
              </w:rPr>
              <w:t xml:space="preserve"> Regulatory Notice </w:t>
            </w:r>
            <w:r w:rsidRPr="00491A4D">
              <w:rPr>
                <w:rFonts w:hint="eastAsia"/>
              </w:rPr>
              <w:t>□</w:t>
            </w:r>
            <w:r w:rsidRPr="00491A4D">
              <w:rPr>
                <w:rFonts w:hint="eastAsia"/>
              </w:rPr>
              <w:t xml:space="preserve"> Other: _________________________________</w:t>
            </w:r>
          </w:p>
          <w:p w14:paraId="0C4A591C" w14:textId="77777777" w:rsidR="00491A4D" w:rsidRPr="00491A4D" w:rsidRDefault="00491A4D" w:rsidP="00134506">
            <w:r w:rsidRPr="00491A4D">
              <w:t>Description (brief summary of issue):</w:t>
            </w:r>
          </w:p>
          <w:p w14:paraId="1B494165" w14:textId="77777777" w:rsidR="00491A4D" w:rsidRPr="00491A4D" w:rsidRDefault="00491A4D" w:rsidP="00134506">
            <w:r w:rsidRPr="00491A4D">
              <w:t>______________________________________________________________</w:t>
            </w:r>
          </w:p>
          <w:p w14:paraId="18283881" w14:textId="645E7856" w:rsidR="00491A4D" w:rsidRPr="00491A4D" w:rsidRDefault="00491A4D" w:rsidP="00134506">
            <w:r w:rsidRPr="00491A4D">
              <w:t>______________________________________________________________</w:t>
            </w:r>
          </w:p>
        </w:tc>
      </w:tr>
      <w:tr w:rsidR="00491A4D" w:rsidRPr="00491A4D" w14:paraId="1E47BD8F" w14:textId="77777777" w:rsidTr="00297C8D">
        <w:trPr>
          <w:trHeight w:val="1680"/>
        </w:trPr>
        <w:tc>
          <w:tcPr>
            <w:tcW w:w="8630" w:type="dxa"/>
          </w:tcPr>
          <w:p w14:paraId="2684467A" w14:textId="77777777" w:rsidR="00491A4D" w:rsidRPr="00491A4D" w:rsidRDefault="00491A4D" w:rsidP="00134506">
            <w:r w:rsidRPr="00491A4D">
              <w:lastRenderedPageBreak/>
              <w:t>D. RECALL CLASSIFICATION (check one)</w:t>
            </w:r>
          </w:p>
          <w:p w14:paraId="3B907D47" w14:textId="77777777" w:rsidR="00491A4D" w:rsidRPr="00491A4D" w:rsidRDefault="00491A4D" w:rsidP="00134506">
            <w:r w:rsidRPr="00491A4D">
              <w:t>--------------------------------------------------------------</w:t>
            </w:r>
          </w:p>
          <w:p w14:paraId="3122E728" w14:textId="77777777" w:rsidR="00491A4D" w:rsidRPr="00491A4D" w:rsidRDefault="00491A4D" w:rsidP="00134506">
            <w:r w:rsidRPr="00491A4D">
              <w:rPr>
                <w:rFonts w:hint="eastAsia"/>
              </w:rPr>
              <w:t>□</w:t>
            </w:r>
            <w:r w:rsidRPr="00491A4D">
              <w:t xml:space="preserve"> Class I – Serious health risk</w:t>
            </w:r>
          </w:p>
          <w:p w14:paraId="230AC59F" w14:textId="77777777" w:rsidR="00491A4D" w:rsidRPr="00491A4D" w:rsidRDefault="00491A4D" w:rsidP="00134506">
            <w:r w:rsidRPr="00491A4D">
              <w:rPr>
                <w:rFonts w:hint="eastAsia"/>
              </w:rPr>
              <w:t>□</w:t>
            </w:r>
            <w:r w:rsidRPr="00491A4D">
              <w:t xml:space="preserve"> Class II – Temporary/reversible risk</w:t>
            </w:r>
          </w:p>
          <w:p w14:paraId="52CD050E" w14:textId="6F4C214D" w:rsidR="00491A4D" w:rsidRPr="00491A4D" w:rsidRDefault="00491A4D" w:rsidP="00134506">
            <w:r w:rsidRPr="00491A4D">
              <w:rPr>
                <w:rFonts w:hint="eastAsia"/>
              </w:rPr>
              <w:t>□</w:t>
            </w:r>
            <w:r w:rsidRPr="00491A4D">
              <w:t xml:space="preserve"> Class III – Label/quality issue, no health risk</w:t>
            </w:r>
          </w:p>
        </w:tc>
      </w:tr>
      <w:tr w:rsidR="00491A4D" w:rsidRPr="00491A4D" w14:paraId="030AC06E" w14:textId="77777777" w:rsidTr="00B24513">
        <w:trPr>
          <w:trHeight w:val="2937"/>
        </w:trPr>
        <w:tc>
          <w:tcPr>
            <w:tcW w:w="8630" w:type="dxa"/>
          </w:tcPr>
          <w:p w14:paraId="627C0762" w14:textId="77777777" w:rsidR="00491A4D" w:rsidRPr="00491A4D" w:rsidRDefault="00491A4D" w:rsidP="00134506">
            <w:r w:rsidRPr="00491A4D">
              <w:t>E. INITIAL ACTIONS TAKEN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4405"/>
              <w:gridCol w:w="1287"/>
              <w:gridCol w:w="1081"/>
              <w:gridCol w:w="1446"/>
            </w:tblGrid>
            <w:tr w:rsidR="0083785D" w:rsidRPr="0083785D" w14:paraId="59700A4E" w14:textId="77777777" w:rsidTr="0083785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5F4E0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01E81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EF3E3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Responsible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F07B5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78618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Complete (Y/N)</w:t>
                  </w:r>
                </w:p>
              </w:tc>
            </w:tr>
            <w:tr w:rsidR="0083785D" w:rsidRPr="0083785D" w14:paraId="03B8E23B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82608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7D69F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distribution / block further transfers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18A2B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BE8FED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45E0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0B82598C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BAC40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C03A5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Notify internal teams (QA, Distribution, Comms)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4961A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F3007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22214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4AAC051E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20223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8CDF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Lock inventory in </w:t>
                  </w:r>
                  <w:proofErr w:type="spellStart"/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BioTrack</w:t>
                  </w:r>
                  <w:proofErr w:type="spellEnd"/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“Recall Hold”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30B26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F790A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32C01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6137FB72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D392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72EB0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Draft customer / dispensary notice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710BE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A3E0F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BBB2A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69F35BF1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61F4D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BB379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Notify CCA per recall class timeline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11562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DFDB5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EFEF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418CA857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B2EA1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8968E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Other: _______________________________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484AD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2B870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A877E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882BF3" w14:textId="008E38CE" w:rsidR="00491A4D" w:rsidRPr="00491A4D" w:rsidRDefault="00491A4D" w:rsidP="00134506"/>
        </w:tc>
      </w:tr>
      <w:tr w:rsidR="00491A4D" w:rsidRPr="00491A4D" w14:paraId="4328ABA7" w14:textId="77777777" w:rsidTr="000F43EA">
        <w:trPr>
          <w:trHeight w:val="2669"/>
        </w:trPr>
        <w:tc>
          <w:tcPr>
            <w:tcW w:w="8630" w:type="dxa"/>
          </w:tcPr>
          <w:p w14:paraId="303EFF1C" w14:textId="77777777" w:rsidR="00491A4D" w:rsidRPr="00491A4D" w:rsidRDefault="00491A4D" w:rsidP="00134506">
            <w:r w:rsidRPr="00491A4D">
              <w:t>F. RECALL TEAM CONTACTS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  <w:gridCol w:w="2022"/>
              <w:gridCol w:w="2340"/>
              <w:gridCol w:w="1980"/>
            </w:tblGrid>
            <w:tr w:rsidR="0083785D" w:rsidRPr="0083785D" w14:paraId="3D67792B" w14:textId="77777777" w:rsidTr="0083785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0C34D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60710E3A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6C3BBC2E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4AAF2D3E" w14:textId="77777777" w:rsidR="0083785D" w:rsidRPr="0083785D" w:rsidRDefault="0083785D" w:rsidP="008378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Email</w:t>
                  </w:r>
                </w:p>
              </w:tc>
            </w:tr>
            <w:tr w:rsidR="0083785D" w:rsidRPr="0083785D" w14:paraId="3212AD58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031B3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Recall Coordinator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2D9F7A05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5A18CB0F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0432F5F7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1F146483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0CDAE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QA Lead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7B2F5556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61E9CF3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61C00889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34A27DD7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0A8EA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Compliance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533D031B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66AD0470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16903088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0F766107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26FEE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Distribution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364CDA99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3D6AF0F4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4AAAA485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785D" w:rsidRPr="0083785D" w14:paraId="46C3A2F4" w14:textId="77777777" w:rsidTr="008378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513C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8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1992" w:type="dxa"/>
                  <w:vAlign w:val="center"/>
                  <w:hideMark/>
                </w:tcPr>
                <w:p w14:paraId="6585532C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46D4A590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  <w:vAlign w:val="center"/>
                  <w:hideMark/>
                </w:tcPr>
                <w:p w14:paraId="66E05256" w14:textId="77777777" w:rsidR="0083785D" w:rsidRPr="0083785D" w:rsidRDefault="0083785D" w:rsidP="008378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6F8D5A2" w14:textId="562FE63E" w:rsidR="00491A4D" w:rsidRPr="00491A4D" w:rsidRDefault="00491A4D" w:rsidP="00134506"/>
        </w:tc>
      </w:tr>
      <w:tr w:rsidR="00491A4D" w:rsidRPr="00491A4D" w14:paraId="6B9E813B" w14:textId="77777777" w:rsidTr="00433BF0">
        <w:trPr>
          <w:trHeight w:val="1865"/>
        </w:trPr>
        <w:tc>
          <w:tcPr>
            <w:tcW w:w="8630" w:type="dxa"/>
          </w:tcPr>
          <w:p w14:paraId="4D8E4C3A" w14:textId="77777777" w:rsidR="00491A4D" w:rsidRPr="00491A4D" w:rsidRDefault="00491A4D" w:rsidP="00134506">
            <w:r w:rsidRPr="00491A4D">
              <w:t>G. APPROVALS</w:t>
            </w:r>
          </w:p>
          <w:p w14:paraId="670F1B25" w14:textId="77777777" w:rsidR="00491A4D" w:rsidRPr="00491A4D" w:rsidRDefault="00491A4D" w:rsidP="00134506">
            <w:r w:rsidRPr="00491A4D">
              <w:t>--------------------------------------------------------------</w:t>
            </w:r>
          </w:p>
          <w:p w14:paraId="49913E9F" w14:textId="77777777" w:rsidR="00491A4D" w:rsidRPr="00491A4D" w:rsidRDefault="00491A4D" w:rsidP="00134506">
            <w:r w:rsidRPr="00491A4D">
              <w:t>QA Manager Signature: ____________________  Date: ___________</w:t>
            </w:r>
          </w:p>
          <w:p w14:paraId="641C2DFB" w14:textId="77777777" w:rsidR="00491A4D" w:rsidRPr="00491A4D" w:rsidRDefault="00491A4D" w:rsidP="00134506">
            <w:r w:rsidRPr="00491A4D">
              <w:t>Compliance Director Signature: ____________  Date: ___________</w:t>
            </w:r>
          </w:p>
          <w:p w14:paraId="281CD652" w14:textId="77777777" w:rsidR="00491A4D" w:rsidRPr="00491A4D" w:rsidRDefault="00491A4D" w:rsidP="00134506">
            <w:r w:rsidRPr="00491A4D">
              <w:t>CEO / Designee (if Class I): ______________  Date: ___________</w:t>
            </w:r>
          </w:p>
          <w:p w14:paraId="740E8202" w14:textId="7556BCFC" w:rsidR="00491A4D" w:rsidRPr="00491A4D" w:rsidRDefault="00491A4D" w:rsidP="00134506">
            <w:r w:rsidRPr="00491A4D">
              <w:t>==============================================================</w:t>
            </w:r>
          </w:p>
        </w:tc>
      </w:tr>
    </w:tbl>
    <w:p w14:paraId="6EDE95B3" w14:textId="513CFC40" w:rsidR="00DA5822" w:rsidRDefault="00DA5822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 xml:space="preserve">Aligned with updated Quality Manual QM-VA-001 </w:t>
            </w:r>
            <w:r>
              <w:lastRenderedPageBreak/>
              <w:t>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lastRenderedPageBreak/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1D7FE4"/>
    <w:rsid w:val="0029639D"/>
    <w:rsid w:val="00326F90"/>
    <w:rsid w:val="00491A4D"/>
    <w:rsid w:val="006009B9"/>
    <w:rsid w:val="0072494E"/>
    <w:rsid w:val="0083785D"/>
    <w:rsid w:val="008F33B0"/>
    <w:rsid w:val="009540B4"/>
    <w:rsid w:val="00AA1D8D"/>
    <w:rsid w:val="00B47730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2025-05-06T17:54:00Z</dcterms:created>
  <dcterms:modified xsi:type="dcterms:W3CDTF">2025-05-06T17:59:00Z</dcterms:modified>
  <cp:category/>
</cp:coreProperties>
</file>