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26B6" w14:textId="77777777" w:rsidR="00DA5822" w:rsidRDefault="00000000">
      <w:pPr>
        <w:pStyle w:val="Title"/>
      </w:pPr>
      <w:r>
        <w:t>Standard Operating Procedure</w:t>
      </w:r>
    </w:p>
    <w:p w14:paraId="3F98160B" w14:textId="7DAE770A" w:rsidR="00DA5822" w:rsidRDefault="00000000">
      <w:r>
        <w:t>SOP Title</w:t>
      </w:r>
      <w:r w:rsidR="0072494E">
        <w:t xml:space="preserve">: </w:t>
      </w:r>
      <w:r>
        <w:br/>
        <w:t xml:space="preserve">Document Code: </w:t>
      </w:r>
      <w:r>
        <w:br/>
        <w:t xml:space="preserve">Effective Date: </w:t>
      </w:r>
      <w:r>
        <w:br/>
        <w:t>Supersedes: [Previous Version if applicable]</w:t>
      </w:r>
      <w:r>
        <w:br/>
        <w:t>Approved By: [Name / Title]</w:t>
      </w:r>
      <w:r>
        <w:br/>
        <w:t>Review Date: [Annually or as needed]</w:t>
      </w:r>
    </w:p>
    <w:p w14:paraId="3404349D" w14:textId="77777777" w:rsidR="0072494E" w:rsidRDefault="00000000">
      <w:pPr>
        <w:pStyle w:val="Heading1"/>
      </w:pPr>
      <w:r>
        <w:t>1. Purpose</w:t>
      </w:r>
    </w:p>
    <w:p w14:paraId="2403B9A6" w14:textId="55429170" w:rsidR="00DA5822" w:rsidRDefault="00000000">
      <w:pPr>
        <w:pStyle w:val="Heading1"/>
      </w:pPr>
      <w:r>
        <w:t>2. Scope</w:t>
      </w:r>
    </w:p>
    <w:p w14:paraId="3D8E00AB" w14:textId="3524CCA1" w:rsidR="0072494E" w:rsidRPr="00C57628" w:rsidRDefault="00000000" w:rsidP="00C57628">
      <w:pPr>
        <w:pStyle w:val="Heading1"/>
      </w:pPr>
      <w:r>
        <w:t>3. Responsibilities</w:t>
      </w:r>
    </w:p>
    <w:p w14:paraId="75DFFE0C" w14:textId="1178D889" w:rsidR="0072494E" w:rsidRDefault="00000000">
      <w:pPr>
        <w:pStyle w:val="Heading1"/>
      </w:pPr>
      <w:r>
        <w:t xml:space="preserve">4. </w:t>
      </w:r>
      <w:r w:rsidR="0072494E">
        <w:t>Procedure</w:t>
      </w:r>
    </w:p>
    <w:p w14:paraId="16A4CEC0" w14:textId="036879D8" w:rsidR="0072494E" w:rsidRPr="0072494E" w:rsidRDefault="00000000" w:rsidP="0072494E">
      <w:pPr>
        <w:pStyle w:val="Heading1"/>
      </w:pPr>
      <w:r>
        <w:t xml:space="preserve">5. </w:t>
      </w:r>
      <w:r w:rsidR="0072494E">
        <w:t>Records</w:t>
      </w:r>
    </w:p>
    <w:p w14:paraId="54D3E7C4" w14:textId="4F9494F4" w:rsidR="0072494E" w:rsidRPr="00C57628" w:rsidRDefault="0072494E" w:rsidP="00C57628">
      <w:pPr>
        <w:pStyle w:val="Heading1"/>
      </w:pPr>
      <w:r>
        <w:t>6. References</w:t>
      </w:r>
    </w:p>
    <w:p w14:paraId="6EDE95B3" w14:textId="43381E17" w:rsidR="00DA5822" w:rsidRDefault="0072494E">
      <w:pPr>
        <w:pStyle w:val="Heading1"/>
      </w:pPr>
      <w:r>
        <w:t>7. 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A5822" w14:paraId="56BF953B" w14:textId="77777777">
        <w:tc>
          <w:tcPr>
            <w:tcW w:w="2160" w:type="dxa"/>
          </w:tcPr>
          <w:p w14:paraId="6C21F799" w14:textId="77777777" w:rsidR="00DA5822" w:rsidRDefault="00000000">
            <w:r>
              <w:t>Version</w:t>
            </w:r>
          </w:p>
        </w:tc>
        <w:tc>
          <w:tcPr>
            <w:tcW w:w="2160" w:type="dxa"/>
          </w:tcPr>
          <w:p w14:paraId="6E24A749" w14:textId="77777777" w:rsidR="00DA5822" w:rsidRDefault="00000000">
            <w:r>
              <w:t>Date</w:t>
            </w:r>
          </w:p>
        </w:tc>
        <w:tc>
          <w:tcPr>
            <w:tcW w:w="2160" w:type="dxa"/>
          </w:tcPr>
          <w:p w14:paraId="0F327B5B" w14:textId="77777777" w:rsidR="00DA5822" w:rsidRDefault="00000000">
            <w:r>
              <w:t>Change Description</w:t>
            </w:r>
          </w:p>
        </w:tc>
        <w:tc>
          <w:tcPr>
            <w:tcW w:w="2160" w:type="dxa"/>
          </w:tcPr>
          <w:p w14:paraId="1EB311D3" w14:textId="77777777" w:rsidR="00DA5822" w:rsidRDefault="00000000">
            <w:r>
              <w:t>Approved By</w:t>
            </w:r>
          </w:p>
        </w:tc>
      </w:tr>
      <w:tr w:rsidR="00DA5822" w14:paraId="0545FBF6" w14:textId="77777777">
        <w:tc>
          <w:tcPr>
            <w:tcW w:w="2160" w:type="dxa"/>
          </w:tcPr>
          <w:p w14:paraId="0ECCE083" w14:textId="19339B8E" w:rsidR="00DA5822" w:rsidRDefault="00DA5822"/>
        </w:tc>
        <w:tc>
          <w:tcPr>
            <w:tcW w:w="2160" w:type="dxa"/>
          </w:tcPr>
          <w:p w14:paraId="64CDC087" w14:textId="2A5E567D" w:rsidR="00DA5822" w:rsidRDefault="00DA5822"/>
        </w:tc>
        <w:tc>
          <w:tcPr>
            <w:tcW w:w="2160" w:type="dxa"/>
          </w:tcPr>
          <w:p w14:paraId="445FEB10" w14:textId="77777777" w:rsidR="00DA5822" w:rsidRDefault="00000000">
            <w:r>
              <w:t>Aligned with updated Quality Manual QM-VA-001 and Master Batch Record SOP.</w:t>
            </w:r>
          </w:p>
        </w:tc>
        <w:tc>
          <w:tcPr>
            <w:tcW w:w="2160" w:type="dxa"/>
          </w:tcPr>
          <w:p w14:paraId="2EC98D7F" w14:textId="77777777" w:rsidR="00DA5822" w:rsidRDefault="00000000">
            <w:r>
              <w:t>[Name / Title]</w:t>
            </w:r>
          </w:p>
        </w:tc>
      </w:tr>
    </w:tbl>
    <w:p w14:paraId="68DFB008" w14:textId="77777777" w:rsidR="008F33B0" w:rsidRDefault="008F33B0"/>
    <w:sectPr w:rsidR="008F33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4A6E7A"/>
    <w:multiLevelType w:val="multilevel"/>
    <w:tmpl w:val="1E9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B57D6"/>
    <w:multiLevelType w:val="multilevel"/>
    <w:tmpl w:val="D97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D0DE8"/>
    <w:multiLevelType w:val="multilevel"/>
    <w:tmpl w:val="6F10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55F6E"/>
    <w:multiLevelType w:val="multilevel"/>
    <w:tmpl w:val="A8BA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D5970"/>
    <w:multiLevelType w:val="multilevel"/>
    <w:tmpl w:val="D040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787123">
    <w:abstractNumId w:val="8"/>
  </w:num>
  <w:num w:numId="2" w16cid:durableId="1786390434">
    <w:abstractNumId w:val="6"/>
  </w:num>
  <w:num w:numId="3" w16cid:durableId="222912907">
    <w:abstractNumId w:val="5"/>
  </w:num>
  <w:num w:numId="4" w16cid:durableId="194006869">
    <w:abstractNumId w:val="4"/>
  </w:num>
  <w:num w:numId="5" w16cid:durableId="1202278337">
    <w:abstractNumId w:val="7"/>
  </w:num>
  <w:num w:numId="6" w16cid:durableId="351340171">
    <w:abstractNumId w:val="3"/>
  </w:num>
  <w:num w:numId="7" w16cid:durableId="1033651496">
    <w:abstractNumId w:val="2"/>
  </w:num>
  <w:num w:numId="8" w16cid:durableId="1558973037">
    <w:abstractNumId w:val="1"/>
  </w:num>
  <w:num w:numId="9" w16cid:durableId="1628928927">
    <w:abstractNumId w:val="0"/>
  </w:num>
  <w:num w:numId="10" w16cid:durableId="434836646">
    <w:abstractNumId w:val="10"/>
  </w:num>
  <w:num w:numId="11" w16cid:durableId="1661225840">
    <w:abstractNumId w:val="13"/>
  </w:num>
  <w:num w:numId="12" w16cid:durableId="1080639856">
    <w:abstractNumId w:val="12"/>
  </w:num>
  <w:num w:numId="13" w16cid:durableId="1745059486">
    <w:abstractNumId w:val="11"/>
  </w:num>
  <w:num w:numId="14" w16cid:durableId="313143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4160"/>
    <w:rsid w:val="0015074B"/>
    <w:rsid w:val="0029639D"/>
    <w:rsid w:val="00326F90"/>
    <w:rsid w:val="006009B9"/>
    <w:rsid w:val="0072494E"/>
    <w:rsid w:val="008F33B0"/>
    <w:rsid w:val="009540B4"/>
    <w:rsid w:val="00AA1D8D"/>
    <w:rsid w:val="00B47730"/>
    <w:rsid w:val="00C57628"/>
    <w:rsid w:val="00CB0664"/>
    <w:rsid w:val="00DA5822"/>
    <w:rsid w:val="00E974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EA009"/>
  <w14:defaultImageDpi w14:val="300"/>
  <w15:docId w15:val="{40F541A6-E7B5-4CBF-BAB2-16554CBA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Travis Sykes</cp:lastModifiedBy>
  <cp:revision>3</cp:revision>
  <dcterms:created xsi:type="dcterms:W3CDTF">2025-05-05T15:44:00Z</dcterms:created>
  <dcterms:modified xsi:type="dcterms:W3CDTF">2025-05-05T15:45:00Z</dcterms:modified>
  <cp:category/>
</cp:coreProperties>
</file>