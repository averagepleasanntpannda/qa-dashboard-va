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15A7BEEF" w:rsidR="00DA5822" w:rsidRDefault="00000000">
      <w:r>
        <w:t>SOP Title</w:t>
      </w:r>
      <w:r w:rsidR="0072494E">
        <w:t xml:space="preserve">: </w:t>
      </w:r>
      <w:r w:rsidR="00327263">
        <w:t>Internal Audit Checklist</w:t>
      </w:r>
      <w:r>
        <w:br/>
        <w:t xml:space="preserve">Document Code: </w:t>
      </w:r>
      <w:r w:rsidR="00327263">
        <w:t>FORM-VA-006</w:t>
      </w:r>
      <w:r>
        <w:br/>
        <w:t xml:space="preserve">Effective Date: </w:t>
      </w:r>
      <w:r w:rsidR="00327263">
        <w:t>06May25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7263" w:rsidRPr="00327263" w14:paraId="2B9C6810" w14:textId="77777777" w:rsidTr="00327263">
        <w:trPr>
          <w:trHeight w:val="1205"/>
        </w:trPr>
        <w:tc>
          <w:tcPr>
            <w:tcW w:w="8640" w:type="dxa"/>
            <w:gridSpan w:val="4"/>
          </w:tcPr>
          <w:p w14:paraId="70F99C08" w14:textId="77777777" w:rsidR="00327263" w:rsidRPr="00327263" w:rsidRDefault="00327263" w:rsidP="00807B03">
            <w:r w:rsidRPr="00327263">
              <w:t>==========================================================</w:t>
            </w:r>
          </w:p>
          <w:p w14:paraId="32E3BFCA" w14:textId="77777777" w:rsidR="00327263" w:rsidRPr="00327263" w:rsidRDefault="00327263" w:rsidP="00807B03">
            <w:r w:rsidRPr="00327263">
              <w:t>INTERNAL AUDIT CHECKLIST                      FORM‑VA‑006</w:t>
            </w:r>
          </w:p>
          <w:p w14:paraId="66417CFA" w14:textId="2957B73F" w:rsidR="00327263" w:rsidRPr="00327263" w:rsidRDefault="00327263" w:rsidP="00807B03">
            <w:r w:rsidRPr="00327263">
              <w:t xml:space="preserve">Version: 1.0        Effective Date: </w:t>
            </w:r>
            <w:r>
              <w:t>06May25</w:t>
            </w:r>
          </w:p>
          <w:p w14:paraId="7683713F" w14:textId="79645F6E" w:rsidR="00327263" w:rsidRPr="00327263" w:rsidRDefault="00327263" w:rsidP="00807B03">
            <w:r w:rsidRPr="00327263">
              <w:t>==========================================================</w:t>
            </w:r>
          </w:p>
        </w:tc>
      </w:tr>
      <w:tr w:rsidR="00327263" w:rsidRPr="00327263" w14:paraId="1CFE8BAA" w14:textId="77777777" w:rsidTr="00EF2EB3">
        <w:trPr>
          <w:trHeight w:val="2133"/>
        </w:trPr>
        <w:tc>
          <w:tcPr>
            <w:tcW w:w="8640" w:type="dxa"/>
            <w:gridSpan w:val="4"/>
          </w:tcPr>
          <w:p w14:paraId="7AEBC00D" w14:textId="77777777" w:rsidR="00327263" w:rsidRPr="00327263" w:rsidRDefault="00327263" w:rsidP="00807B03">
            <w:r w:rsidRPr="00327263">
              <w:t>A. AUDIT HEADER</w:t>
            </w:r>
          </w:p>
          <w:p w14:paraId="4133A7FC" w14:textId="77777777" w:rsidR="00327263" w:rsidRPr="00327263" w:rsidRDefault="00327263" w:rsidP="00807B03">
            <w:r w:rsidRPr="00327263">
              <w:t>----------------------------------------------------------</w:t>
            </w:r>
          </w:p>
          <w:p w14:paraId="75C052B9" w14:textId="77777777" w:rsidR="00327263" w:rsidRPr="00327263" w:rsidRDefault="00327263" w:rsidP="00807B03">
            <w:r w:rsidRPr="00327263">
              <w:t>Audit No.</w:t>
            </w:r>
            <w:proofErr w:type="gramStart"/>
            <w:r w:rsidRPr="00327263">
              <w:t xml:space="preserve">: ________________________   Date: </w:t>
            </w:r>
            <w:proofErr w:type="gramEnd"/>
            <w:r w:rsidRPr="00327263">
              <w:t>______________</w:t>
            </w:r>
          </w:p>
          <w:p w14:paraId="6E327DCA" w14:textId="77777777" w:rsidR="00327263" w:rsidRPr="00327263" w:rsidRDefault="00327263" w:rsidP="00807B03">
            <w:r w:rsidRPr="00327263">
              <w:t>Department / Area: _______________________________________</w:t>
            </w:r>
          </w:p>
          <w:p w14:paraId="22108E85" w14:textId="77777777" w:rsidR="00327263" w:rsidRPr="00327263" w:rsidRDefault="00327263" w:rsidP="00807B03">
            <w:r w:rsidRPr="00327263">
              <w:t>Audit Scope / Process: ___________________________________</w:t>
            </w:r>
          </w:p>
          <w:p w14:paraId="70383996" w14:textId="77777777" w:rsidR="00327263" w:rsidRPr="00327263" w:rsidRDefault="00327263" w:rsidP="00807B03">
            <w:r w:rsidRPr="00327263">
              <w:t xml:space="preserve">Lead </w:t>
            </w:r>
            <w:proofErr w:type="gramStart"/>
            <w:r w:rsidRPr="00327263">
              <w:t>Auditor: _</w:t>
            </w:r>
            <w:proofErr w:type="gramEnd"/>
            <w:r w:rsidRPr="00327263">
              <w:t>_____________________ Team: _______________</w:t>
            </w:r>
          </w:p>
          <w:p w14:paraId="445F7454" w14:textId="38063551" w:rsidR="00327263" w:rsidRPr="00327263" w:rsidRDefault="00327263" w:rsidP="00807B03">
            <w:r w:rsidRPr="00327263">
              <w:t>Reference Documents: SOP‑_______, SOP‑_______, etc.</w:t>
            </w:r>
          </w:p>
        </w:tc>
      </w:tr>
      <w:tr w:rsidR="00327263" w:rsidRPr="00327263" w14:paraId="35238646" w14:textId="77777777" w:rsidTr="004F6A88">
        <w:trPr>
          <w:trHeight w:val="6052"/>
        </w:trPr>
        <w:tc>
          <w:tcPr>
            <w:tcW w:w="8640" w:type="dxa"/>
            <w:gridSpan w:val="4"/>
          </w:tcPr>
          <w:p w14:paraId="0E429C19" w14:textId="77777777" w:rsidR="00327263" w:rsidRPr="00327263" w:rsidRDefault="00327263" w:rsidP="00807B03">
            <w:r w:rsidRPr="00327263">
              <w:t>B. CHECKLIST</w:t>
            </w:r>
          </w:p>
          <w:p w14:paraId="2C6B1B7D" w14:textId="77777777" w:rsidR="00327263" w:rsidRPr="00327263" w:rsidRDefault="00327263" w:rsidP="00807B03">
            <w:r w:rsidRPr="00327263">
              <w:t>----------------------------------------------------------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2453"/>
              <w:gridCol w:w="1160"/>
              <w:gridCol w:w="1472"/>
              <w:gridCol w:w="1217"/>
              <w:gridCol w:w="1128"/>
            </w:tblGrid>
            <w:tr w:rsidR="00327263" w:rsidRPr="00327263" w14:paraId="5C93A1EE" w14:textId="77777777" w:rsidTr="00327263">
              <w:tc>
                <w:tcPr>
                  <w:tcW w:w="408" w:type="dxa"/>
                </w:tcPr>
                <w:p w14:paraId="76AD2D61" w14:textId="77777777" w:rsidR="00327263" w:rsidRPr="00327263" w:rsidRDefault="00327263" w:rsidP="009D45FC">
                  <w:r w:rsidRPr="00327263">
                    <w:t xml:space="preserve"> # </w:t>
                  </w:r>
                </w:p>
              </w:tc>
              <w:tc>
                <w:tcPr>
                  <w:tcW w:w="2453" w:type="dxa"/>
                </w:tcPr>
                <w:p w14:paraId="6CB2EB48" w14:textId="77777777" w:rsidR="00327263" w:rsidRPr="00327263" w:rsidRDefault="00327263" w:rsidP="009D45FC">
                  <w:r w:rsidRPr="00327263">
                    <w:t xml:space="preserve"> Audit Question / Requirement                </w:t>
                  </w:r>
                </w:p>
              </w:tc>
              <w:tc>
                <w:tcPr>
                  <w:tcW w:w="1160" w:type="dxa"/>
                </w:tcPr>
                <w:p w14:paraId="26F90B8A" w14:textId="77777777" w:rsidR="00327263" w:rsidRPr="00327263" w:rsidRDefault="00327263" w:rsidP="009D45FC">
                  <w:r w:rsidRPr="00327263">
                    <w:t xml:space="preserve"> Reference (SOP / Reg) </w:t>
                  </w:r>
                </w:p>
              </w:tc>
              <w:tc>
                <w:tcPr>
                  <w:tcW w:w="1472" w:type="dxa"/>
                </w:tcPr>
                <w:p w14:paraId="3B3C73A4" w14:textId="77777777" w:rsidR="00327263" w:rsidRPr="00327263" w:rsidRDefault="00327263" w:rsidP="009D45FC">
                  <w:pPr>
                    <w:rPr>
                      <w:lang w:val="pt-BR"/>
                    </w:rPr>
                  </w:pPr>
                  <w:r w:rsidRPr="00327263">
                    <w:rPr>
                      <w:lang w:val="pt-BR"/>
                    </w:rPr>
                    <w:t xml:space="preserve"> </w:t>
                  </w:r>
                  <w:proofErr w:type="spellStart"/>
                  <w:r w:rsidRPr="00327263">
                    <w:rPr>
                      <w:lang w:val="pt-BR"/>
                    </w:rPr>
                    <w:t>Conformance</w:t>
                  </w:r>
                  <w:proofErr w:type="spellEnd"/>
                  <w:r w:rsidRPr="00327263">
                    <w:rPr>
                      <w:lang w:val="pt-BR"/>
                    </w:rPr>
                    <w:t xml:space="preserve"> (Y / N / N-A) </w:t>
                  </w:r>
                </w:p>
              </w:tc>
              <w:tc>
                <w:tcPr>
                  <w:tcW w:w="1217" w:type="dxa"/>
                </w:tcPr>
                <w:p w14:paraId="192D317F" w14:textId="77777777" w:rsidR="00327263" w:rsidRPr="00327263" w:rsidRDefault="00327263" w:rsidP="009D45FC">
                  <w:r w:rsidRPr="00327263">
                    <w:rPr>
                      <w:lang w:val="pt-BR"/>
                    </w:rPr>
                    <w:t xml:space="preserve"> </w:t>
                  </w:r>
                  <w:r w:rsidRPr="00327263">
                    <w:t xml:space="preserve">Evidence (Doc ID / Interview) </w:t>
                  </w:r>
                </w:p>
              </w:tc>
              <w:tc>
                <w:tcPr>
                  <w:tcW w:w="1128" w:type="dxa"/>
                </w:tcPr>
                <w:p w14:paraId="75D0A395" w14:textId="77777777" w:rsidR="00327263" w:rsidRPr="00327263" w:rsidRDefault="00327263" w:rsidP="009D45FC">
                  <w:r w:rsidRPr="00327263">
                    <w:t xml:space="preserve"> Auditor Comment </w:t>
                  </w:r>
                </w:p>
              </w:tc>
            </w:tr>
            <w:tr w:rsidR="00327263" w:rsidRPr="00327263" w14:paraId="000647D3" w14:textId="77777777" w:rsidTr="00327263">
              <w:tc>
                <w:tcPr>
                  <w:tcW w:w="408" w:type="dxa"/>
                </w:tcPr>
                <w:p w14:paraId="6ADC5299" w14:textId="77777777" w:rsidR="00327263" w:rsidRPr="00327263" w:rsidRDefault="00327263" w:rsidP="009D45FC">
                  <w:r w:rsidRPr="00327263">
                    <w:t xml:space="preserve"> 1 </w:t>
                  </w:r>
                </w:p>
              </w:tc>
              <w:tc>
                <w:tcPr>
                  <w:tcW w:w="2453" w:type="dxa"/>
                </w:tcPr>
                <w:p w14:paraId="2159A1FB" w14:textId="77777777" w:rsidR="00327263" w:rsidRPr="00327263" w:rsidRDefault="00327263" w:rsidP="009D45FC">
                  <w:r w:rsidRPr="00327263">
                    <w:t xml:space="preserve"> SOP current version in </w:t>
                  </w:r>
                  <w:proofErr w:type="gramStart"/>
                  <w:r w:rsidRPr="00327263">
                    <w:t>use?</w:t>
                  </w:r>
                  <w:proofErr w:type="gramEnd"/>
                  <w:r w:rsidRPr="00327263">
                    <w:t xml:space="preserve">                 </w:t>
                  </w:r>
                </w:p>
              </w:tc>
              <w:tc>
                <w:tcPr>
                  <w:tcW w:w="1160" w:type="dxa"/>
                </w:tcPr>
                <w:p w14:paraId="06A7F154" w14:textId="77777777" w:rsidR="00327263" w:rsidRPr="00327263" w:rsidRDefault="00327263" w:rsidP="009D45FC">
                  <w:r w:rsidRPr="00327263">
                    <w:t xml:space="preserve"> SOP-VA-___            </w:t>
                  </w:r>
                </w:p>
              </w:tc>
              <w:tc>
                <w:tcPr>
                  <w:tcW w:w="1472" w:type="dxa"/>
                </w:tcPr>
                <w:p w14:paraId="73E1E081" w14:textId="77777777" w:rsidR="00327263" w:rsidRPr="00327263" w:rsidRDefault="00327263" w:rsidP="009D45FC">
                  <w:r w:rsidRPr="00327263">
                    <w:t xml:space="preserve">                           </w:t>
                  </w:r>
                </w:p>
              </w:tc>
              <w:tc>
                <w:tcPr>
                  <w:tcW w:w="1217" w:type="dxa"/>
                </w:tcPr>
                <w:p w14:paraId="3B6EAF86" w14:textId="77777777" w:rsidR="00327263" w:rsidRPr="00327263" w:rsidRDefault="00327263" w:rsidP="009D45FC">
                  <w:r w:rsidRPr="00327263">
                    <w:t xml:space="preserve">                                </w:t>
                  </w:r>
                </w:p>
              </w:tc>
              <w:tc>
                <w:tcPr>
                  <w:tcW w:w="1128" w:type="dxa"/>
                </w:tcPr>
                <w:p w14:paraId="2050687F" w14:textId="77777777" w:rsidR="00327263" w:rsidRPr="00327263" w:rsidRDefault="00327263" w:rsidP="009D45FC">
                  <w:r w:rsidRPr="00327263">
                    <w:t xml:space="preserve">                 </w:t>
                  </w:r>
                </w:p>
              </w:tc>
            </w:tr>
            <w:tr w:rsidR="00327263" w:rsidRPr="00327263" w14:paraId="3F07781F" w14:textId="77777777" w:rsidTr="00327263">
              <w:tc>
                <w:tcPr>
                  <w:tcW w:w="408" w:type="dxa"/>
                </w:tcPr>
                <w:p w14:paraId="2B71920A" w14:textId="77777777" w:rsidR="00327263" w:rsidRPr="00327263" w:rsidRDefault="00327263" w:rsidP="009D45FC">
                  <w:r w:rsidRPr="00327263">
                    <w:t xml:space="preserve"> 2 </w:t>
                  </w:r>
                </w:p>
              </w:tc>
              <w:tc>
                <w:tcPr>
                  <w:tcW w:w="2453" w:type="dxa"/>
                </w:tcPr>
                <w:p w14:paraId="3EFC4C0A" w14:textId="77777777" w:rsidR="00327263" w:rsidRPr="00327263" w:rsidRDefault="00327263" w:rsidP="009D45FC">
                  <w:r w:rsidRPr="00327263">
                    <w:t xml:space="preserve"> Batch records completed legibly &amp; on </w:t>
                  </w:r>
                  <w:proofErr w:type="gramStart"/>
                  <w:r w:rsidRPr="00327263">
                    <w:t>time?</w:t>
                  </w:r>
                  <w:proofErr w:type="gramEnd"/>
                  <w:r w:rsidRPr="00327263">
                    <w:t xml:space="preserve">  </w:t>
                  </w:r>
                </w:p>
              </w:tc>
              <w:tc>
                <w:tcPr>
                  <w:tcW w:w="1160" w:type="dxa"/>
                </w:tcPr>
                <w:p w14:paraId="6FFDEB0E" w14:textId="77777777" w:rsidR="00327263" w:rsidRPr="00327263" w:rsidRDefault="00327263" w:rsidP="009D45FC">
                  <w:r w:rsidRPr="00327263">
                    <w:t xml:space="preserve"> 21 CFR 211.188        </w:t>
                  </w:r>
                </w:p>
              </w:tc>
              <w:tc>
                <w:tcPr>
                  <w:tcW w:w="1472" w:type="dxa"/>
                </w:tcPr>
                <w:p w14:paraId="7B2F669A" w14:textId="77777777" w:rsidR="00327263" w:rsidRPr="00327263" w:rsidRDefault="00327263" w:rsidP="009D45FC">
                  <w:r w:rsidRPr="00327263">
                    <w:t xml:space="preserve">                           </w:t>
                  </w:r>
                </w:p>
              </w:tc>
              <w:tc>
                <w:tcPr>
                  <w:tcW w:w="1217" w:type="dxa"/>
                </w:tcPr>
                <w:p w14:paraId="64801F26" w14:textId="77777777" w:rsidR="00327263" w:rsidRPr="00327263" w:rsidRDefault="00327263" w:rsidP="009D45FC">
                  <w:r w:rsidRPr="00327263">
                    <w:t xml:space="preserve">                                </w:t>
                  </w:r>
                </w:p>
              </w:tc>
              <w:tc>
                <w:tcPr>
                  <w:tcW w:w="1128" w:type="dxa"/>
                </w:tcPr>
                <w:p w14:paraId="2237E2BA" w14:textId="77777777" w:rsidR="00327263" w:rsidRPr="00327263" w:rsidRDefault="00327263" w:rsidP="009D45FC">
                  <w:r w:rsidRPr="00327263">
                    <w:t xml:space="preserve">                 </w:t>
                  </w:r>
                </w:p>
              </w:tc>
            </w:tr>
            <w:tr w:rsidR="00327263" w:rsidRPr="00327263" w14:paraId="3DA5C13A" w14:textId="77777777" w:rsidTr="00327263">
              <w:tc>
                <w:tcPr>
                  <w:tcW w:w="408" w:type="dxa"/>
                </w:tcPr>
                <w:p w14:paraId="1389DD4C" w14:textId="77777777" w:rsidR="00327263" w:rsidRPr="00327263" w:rsidRDefault="00327263" w:rsidP="009D45FC">
                  <w:r w:rsidRPr="00327263">
                    <w:t xml:space="preserve"> 3 </w:t>
                  </w:r>
                </w:p>
              </w:tc>
              <w:tc>
                <w:tcPr>
                  <w:tcW w:w="2453" w:type="dxa"/>
                </w:tcPr>
                <w:p w14:paraId="2AFB7AB0" w14:textId="77777777" w:rsidR="00327263" w:rsidRPr="00327263" w:rsidRDefault="00327263" w:rsidP="009D45FC">
                  <w:r w:rsidRPr="00327263">
                    <w:t xml:space="preserve"> Equipment cleaning log up‑to‑date?          </w:t>
                  </w:r>
                </w:p>
              </w:tc>
              <w:tc>
                <w:tcPr>
                  <w:tcW w:w="1160" w:type="dxa"/>
                </w:tcPr>
                <w:p w14:paraId="0C9E6FC2" w14:textId="77777777" w:rsidR="00327263" w:rsidRPr="00327263" w:rsidRDefault="00327263" w:rsidP="009D45FC">
                  <w:r w:rsidRPr="00327263">
                    <w:t xml:space="preserve"> SOP-VA-___            </w:t>
                  </w:r>
                </w:p>
              </w:tc>
              <w:tc>
                <w:tcPr>
                  <w:tcW w:w="1472" w:type="dxa"/>
                </w:tcPr>
                <w:p w14:paraId="35321355" w14:textId="77777777" w:rsidR="00327263" w:rsidRPr="00327263" w:rsidRDefault="00327263" w:rsidP="009D45FC">
                  <w:r w:rsidRPr="00327263">
                    <w:t xml:space="preserve">                           </w:t>
                  </w:r>
                </w:p>
              </w:tc>
              <w:tc>
                <w:tcPr>
                  <w:tcW w:w="1217" w:type="dxa"/>
                </w:tcPr>
                <w:p w14:paraId="5D1C8403" w14:textId="77777777" w:rsidR="00327263" w:rsidRPr="00327263" w:rsidRDefault="00327263" w:rsidP="009D45FC">
                  <w:r w:rsidRPr="00327263">
                    <w:t xml:space="preserve">                                </w:t>
                  </w:r>
                </w:p>
              </w:tc>
              <w:tc>
                <w:tcPr>
                  <w:tcW w:w="1128" w:type="dxa"/>
                </w:tcPr>
                <w:p w14:paraId="2A0142A7" w14:textId="77777777" w:rsidR="00327263" w:rsidRPr="00327263" w:rsidRDefault="00327263" w:rsidP="009D45FC">
                  <w:r w:rsidRPr="00327263">
                    <w:t xml:space="preserve">                 </w:t>
                  </w:r>
                </w:p>
              </w:tc>
            </w:tr>
            <w:tr w:rsidR="00327263" w:rsidRPr="00327263" w14:paraId="6A428657" w14:textId="77777777" w:rsidTr="00327263">
              <w:tc>
                <w:tcPr>
                  <w:tcW w:w="408" w:type="dxa"/>
                </w:tcPr>
                <w:p w14:paraId="69AD6C7D" w14:textId="77777777" w:rsidR="00327263" w:rsidRPr="00327263" w:rsidRDefault="00327263" w:rsidP="009D45FC">
                  <w:r w:rsidRPr="00327263">
                    <w:t xml:space="preserve"> 4 </w:t>
                  </w:r>
                </w:p>
              </w:tc>
              <w:tc>
                <w:tcPr>
                  <w:tcW w:w="2453" w:type="dxa"/>
                </w:tcPr>
                <w:p w14:paraId="3D27DC30" w14:textId="77777777" w:rsidR="00327263" w:rsidRPr="00327263" w:rsidRDefault="00327263" w:rsidP="009D45FC">
                  <w:r w:rsidRPr="00327263">
                    <w:t xml:space="preserve"> Training records current for operators?     </w:t>
                  </w:r>
                </w:p>
              </w:tc>
              <w:tc>
                <w:tcPr>
                  <w:tcW w:w="1160" w:type="dxa"/>
                </w:tcPr>
                <w:p w14:paraId="3D37030A" w14:textId="77777777" w:rsidR="00327263" w:rsidRPr="00327263" w:rsidRDefault="00327263" w:rsidP="009D45FC">
                  <w:r w:rsidRPr="00327263">
                    <w:t xml:space="preserve"> SOP-VA-102            </w:t>
                  </w:r>
                </w:p>
              </w:tc>
              <w:tc>
                <w:tcPr>
                  <w:tcW w:w="1472" w:type="dxa"/>
                </w:tcPr>
                <w:p w14:paraId="027C7C2A" w14:textId="77777777" w:rsidR="00327263" w:rsidRPr="00327263" w:rsidRDefault="00327263" w:rsidP="009D45FC">
                  <w:r w:rsidRPr="00327263">
                    <w:t xml:space="preserve">                           </w:t>
                  </w:r>
                </w:p>
              </w:tc>
              <w:tc>
                <w:tcPr>
                  <w:tcW w:w="1217" w:type="dxa"/>
                </w:tcPr>
                <w:p w14:paraId="7CB40F73" w14:textId="77777777" w:rsidR="00327263" w:rsidRPr="00327263" w:rsidRDefault="00327263" w:rsidP="009D45FC">
                  <w:r w:rsidRPr="00327263">
                    <w:t xml:space="preserve">                                </w:t>
                  </w:r>
                </w:p>
              </w:tc>
              <w:tc>
                <w:tcPr>
                  <w:tcW w:w="1128" w:type="dxa"/>
                </w:tcPr>
                <w:p w14:paraId="22C1B7D3" w14:textId="77777777" w:rsidR="00327263" w:rsidRPr="00327263" w:rsidRDefault="00327263" w:rsidP="009D45FC">
                  <w:r w:rsidRPr="00327263">
                    <w:t xml:space="preserve">                 </w:t>
                  </w:r>
                </w:p>
              </w:tc>
            </w:tr>
            <w:tr w:rsidR="00327263" w:rsidRPr="00327263" w14:paraId="7BC6E2D2" w14:textId="77777777" w:rsidTr="00327263">
              <w:tc>
                <w:tcPr>
                  <w:tcW w:w="408" w:type="dxa"/>
                </w:tcPr>
                <w:p w14:paraId="55685A26" w14:textId="77777777" w:rsidR="00327263" w:rsidRPr="00327263" w:rsidRDefault="00327263" w:rsidP="009D45FC">
                  <w:r w:rsidRPr="00327263">
                    <w:t xml:space="preserve"> 5 </w:t>
                  </w:r>
                </w:p>
              </w:tc>
              <w:tc>
                <w:tcPr>
                  <w:tcW w:w="2453" w:type="dxa"/>
                </w:tcPr>
                <w:p w14:paraId="1F573867" w14:textId="77777777" w:rsidR="00327263" w:rsidRPr="00327263" w:rsidRDefault="00327263" w:rsidP="009D45FC">
                  <w:r w:rsidRPr="00327263">
                    <w:t xml:space="preserve"> Temperature/Humidity within spec?           </w:t>
                  </w:r>
                </w:p>
              </w:tc>
              <w:tc>
                <w:tcPr>
                  <w:tcW w:w="1160" w:type="dxa"/>
                </w:tcPr>
                <w:p w14:paraId="701B7DAA" w14:textId="77777777" w:rsidR="00327263" w:rsidRPr="00327263" w:rsidRDefault="00327263" w:rsidP="009D45FC">
                  <w:r w:rsidRPr="00327263">
                    <w:t xml:space="preserve"> ENV LOG               </w:t>
                  </w:r>
                </w:p>
              </w:tc>
              <w:tc>
                <w:tcPr>
                  <w:tcW w:w="1472" w:type="dxa"/>
                </w:tcPr>
                <w:p w14:paraId="69B0D013" w14:textId="77777777" w:rsidR="00327263" w:rsidRPr="00327263" w:rsidRDefault="00327263" w:rsidP="009D45FC">
                  <w:r w:rsidRPr="00327263">
                    <w:t xml:space="preserve">                           </w:t>
                  </w:r>
                </w:p>
              </w:tc>
              <w:tc>
                <w:tcPr>
                  <w:tcW w:w="1217" w:type="dxa"/>
                </w:tcPr>
                <w:p w14:paraId="3F2B69B4" w14:textId="77777777" w:rsidR="00327263" w:rsidRPr="00327263" w:rsidRDefault="00327263" w:rsidP="009D45FC">
                  <w:r w:rsidRPr="00327263">
                    <w:t xml:space="preserve">                                </w:t>
                  </w:r>
                </w:p>
              </w:tc>
              <w:tc>
                <w:tcPr>
                  <w:tcW w:w="1128" w:type="dxa"/>
                </w:tcPr>
                <w:p w14:paraId="7F830171" w14:textId="77777777" w:rsidR="00327263" w:rsidRPr="00327263" w:rsidRDefault="00327263" w:rsidP="009D45FC">
                  <w:r w:rsidRPr="00327263">
                    <w:t xml:space="preserve">                 </w:t>
                  </w:r>
                </w:p>
              </w:tc>
            </w:tr>
            <w:tr w:rsidR="00327263" w:rsidRPr="00327263" w14:paraId="53A80360" w14:textId="77777777" w:rsidTr="00327263">
              <w:tc>
                <w:tcPr>
                  <w:tcW w:w="408" w:type="dxa"/>
                </w:tcPr>
                <w:p w14:paraId="368E9825" w14:textId="77777777" w:rsidR="00327263" w:rsidRPr="00327263" w:rsidRDefault="00327263" w:rsidP="009D45FC">
                  <w:r w:rsidRPr="00327263">
                    <w:t xml:space="preserve"> 6 </w:t>
                  </w:r>
                </w:p>
              </w:tc>
              <w:tc>
                <w:tcPr>
                  <w:tcW w:w="2453" w:type="dxa"/>
                </w:tcPr>
                <w:p w14:paraId="176F8D53" w14:textId="77777777" w:rsidR="00327263" w:rsidRPr="00327263" w:rsidRDefault="00327263" w:rsidP="009D45FC">
                  <w:r w:rsidRPr="00327263">
                    <w:t xml:space="preserve"> Deviations handled per SOP‑VA‑104?          </w:t>
                  </w:r>
                </w:p>
              </w:tc>
              <w:tc>
                <w:tcPr>
                  <w:tcW w:w="1160" w:type="dxa"/>
                </w:tcPr>
                <w:p w14:paraId="2D8D6060" w14:textId="77777777" w:rsidR="00327263" w:rsidRPr="00327263" w:rsidRDefault="00327263" w:rsidP="009D45FC">
                  <w:r w:rsidRPr="00327263">
                    <w:t xml:space="preserve"> SOP-VA-104            </w:t>
                  </w:r>
                </w:p>
              </w:tc>
              <w:tc>
                <w:tcPr>
                  <w:tcW w:w="1472" w:type="dxa"/>
                </w:tcPr>
                <w:p w14:paraId="23B717B2" w14:textId="77777777" w:rsidR="00327263" w:rsidRPr="00327263" w:rsidRDefault="00327263" w:rsidP="009D45FC">
                  <w:r w:rsidRPr="00327263">
                    <w:t xml:space="preserve">                           </w:t>
                  </w:r>
                </w:p>
              </w:tc>
              <w:tc>
                <w:tcPr>
                  <w:tcW w:w="1217" w:type="dxa"/>
                </w:tcPr>
                <w:p w14:paraId="4214D2D1" w14:textId="77777777" w:rsidR="00327263" w:rsidRPr="00327263" w:rsidRDefault="00327263" w:rsidP="009D45FC">
                  <w:r w:rsidRPr="00327263">
                    <w:t xml:space="preserve">                                </w:t>
                  </w:r>
                </w:p>
              </w:tc>
              <w:tc>
                <w:tcPr>
                  <w:tcW w:w="1128" w:type="dxa"/>
                </w:tcPr>
                <w:p w14:paraId="33E87CE2" w14:textId="77777777" w:rsidR="00327263" w:rsidRPr="00327263" w:rsidRDefault="00327263" w:rsidP="009D45FC">
                  <w:r w:rsidRPr="00327263">
                    <w:t xml:space="preserve">                 </w:t>
                  </w:r>
                </w:p>
              </w:tc>
            </w:tr>
            <w:tr w:rsidR="00327263" w:rsidRPr="00327263" w14:paraId="6885D51C" w14:textId="77777777" w:rsidTr="00327263">
              <w:tc>
                <w:tcPr>
                  <w:tcW w:w="408" w:type="dxa"/>
                </w:tcPr>
                <w:p w14:paraId="78AE3BC4" w14:textId="77777777" w:rsidR="00327263" w:rsidRPr="00327263" w:rsidRDefault="00327263" w:rsidP="009D45FC">
                  <w:r w:rsidRPr="00327263">
                    <w:t xml:space="preserve"> 7 </w:t>
                  </w:r>
                </w:p>
              </w:tc>
              <w:tc>
                <w:tcPr>
                  <w:tcW w:w="2453" w:type="dxa"/>
                </w:tcPr>
                <w:p w14:paraId="4F37BFB8" w14:textId="77777777" w:rsidR="00327263" w:rsidRPr="00327263" w:rsidRDefault="00327263" w:rsidP="009D45FC">
                  <w:r w:rsidRPr="00327263">
                    <w:t xml:space="preserve"> Labeling complies with CCA rules?           </w:t>
                  </w:r>
                </w:p>
              </w:tc>
              <w:tc>
                <w:tcPr>
                  <w:tcW w:w="1160" w:type="dxa"/>
                </w:tcPr>
                <w:p w14:paraId="28C2D6E1" w14:textId="77777777" w:rsidR="00327263" w:rsidRPr="00327263" w:rsidRDefault="00327263" w:rsidP="009D45FC">
                  <w:r w:rsidRPr="00327263">
                    <w:t xml:space="preserve"> VA CCA §____          </w:t>
                  </w:r>
                </w:p>
              </w:tc>
              <w:tc>
                <w:tcPr>
                  <w:tcW w:w="1472" w:type="dxa"/>
                </w:tcPr>
                <w:p w14:paraId="55BA31D4" w14:textId="77777777" w:rsidR="00327263" w:rsidRPr="00327263" w:rsidRDefault="00327263" w:rsidP="009D45FC">
                  <w:r w:rsidRPr="00327263">
                    <w:t xml:space="preserve">                           </w:t>
                  </w:r>
                </w:p>
              </w:tc>
              <w:tc>
                <w:tcPr>
                  <w:tcW w:w="1217" w:type="dxa"/>
                </w:tcPr>
                <w:p w14:paraId="631685C7" w14:textId="77777777" w:rsidR="00327263" w:rsidRPr="00327263" w:rsidRDefault="00327263" w:rsidP="009D45FC">
                  <w:r w:rsidRPr="00327263">
                    <w:t xml:space="preserve">                                </w:t>
                  </w:r>
                </w:p>
              </w:tc>
              <w:tc>
                <w:tcPr>
                  <w:tcW w:w="1128" w:type="dxa"/>
                </w:tcPr>
                <w:p w14:paraId="7217157B" w14:textId="77777777" w:rsidR="00327263" w:rsidRPr="00327263" w:rsidRDefault="00327263" w:rsidP="009D45FC">
                  <w:r w:rsidRPr="00327263">
                    <w:t xml:space="preserve">                 </w:t>
                  </w:r>
                </w:p>
              </w:tc>
            </w:tr>
          </w:tbl>
          <w:p w14:paraId="66BE7F38" w14:textId="17B99089" w:rsidR="00327263" w:rsidRPr="00327263" w:rsidRDefault="00327263" w:rsidP="00807B03"/>
        </w:tc>
      </w:tr>
      <w:tr w:rsidR="00327263" w:rsidRPr="00327263" w14:paraId="16CAE30B" w14:textId="77777777" w:rsidTr="0023154C">
        <w:trPr>
          <w:trHeight w:val="2401"/>
        </w:trPr>
        <w:tc>
          <w:tcPr>
            <w:tcW w:w="8640" w:type="dxa"/>
            <w:gridSpan w:val="4"/>
          </w:tcPr>
          <w:p w14:paraId="7FD14B22" w14:textId="77777777" w:rsidR="00327263" w:rsidRPr="00327263" w:rsidRDefault="00327263" w:rsidP="00807B03">
            <w:r w:rsidRPr="00327263">
              <w:lastRenderedPageBreak/>
              <w:t>C. OBSERVATION SUMMARY</w:t>
            </w:r>
          </w:p>
          <w:p w14:paraId="1B3C4B1E" w14:textId="77777777" w:rsidR="00327263" w:rsidRPr="00327263" w:rsidRDefault="00327263" w:rsidP="00807B03">
            <w:r w:rsidRPr="00327263">
              <w:t>----------------------------------------------------------</w:t>
            </w:r>
          </w:p>
          <w:p w14:paraId="731A89CC" w14:textId="77777777" w:rsidR="00327263" w:rsidRPr="00327263" w:rsidRDefault="00327263" w:rsidP="00807B03">
            <w:r w:rsidRPr="00327263">
              <w:t>Observation Category      | Qty | IDs / Notes</w:t>
            </w:r>
          </w:p>
          <w:p w14:paraId="5C255763" w14:textId="77777777" w:rsidR="00327263" w:rsidRPr="00327263" w:rsidRDefault="00327263" w:rsidP="00807B03">
            <w:r w:rsidRPr="00327263">
              <w:t>--------------------------|-----|-----------------------------------------------</w:t>
            </w:r>
          </w:p>
          <w:p w14:paraId="1F96499B" w14:textId="77777777" w:rsidR="00327263" w:rsidRPr="00327263" w:rsidRDefault="00327263" w:rsidP="00807B03">
            <w:r w:rsidRPr="00327263">
              <w:t>Critical                  | ___ | _____________________________________________</w:t>
            </w:r>
          </w:p>
          <w:p w14:paraId="63929493" w14:textId="77777777" w:rsidR="00327263" w:rsidRPr="00327263" w:rsidRDefault="00327263" w:rsidP="00807B03">
            <w:r w:rsidRPr="00327263">
              <w:t>Major                     | ___ | _____________________________________________</w:t>
            </w:r>
          </w:p>
          <w:p w14:paraId="095AC05E" w14:textId="77777777" w:rsidR="00327263" w:rsidRPr="00327263" w:rsidRDefault="00327263" w:rsidP="00807B03">
            <w:r w:rsidRPr="00327263">
              <w:t>Minor                     | ___ | _____________________________________________</w:t>
            </w:r>
          </w:p>
          <w:p w14:paraId="1C58D407" w14:textId="79929E60" w:rsidR="00327263" w:rsidRPr="00327263" w:rsidRDefault="00327263" w:rsidP="00807B03">
            <w:r w:rsidRPr="00327263">
              <w:t xml:space="preserve">Good Practice / </w:t>
            </w:r>
            <w:proofErr w:type="gramStart"/>
            <w:r w:rsidRPr="00327263">
              <w:t>Positive  |</w:t>
            </w:r>
            <w:proofErr w:type="gramEnd"/>
            <w:r w:rsidRPr="00327263">
              <w:t xml:space="preserve"> ___ | _____________________________________________</w:t>
            </w:r>
          </w:p>
        </w:tc>
      </w:tr>
      <w:tr w:rsidR="00327263" w:rsidRPr="00327263" w14:paraId="6C765148" w14:textId="77777777" w:rsidTr="00C94F28">
        <w:trPr>
          <w:trHeight w:val="1625"/>
        </w:trPr>
        <w:tc>
          <w:tcPr>
            <w:tcW w:w="8640" w:type="dxa"/>
            <w:gridSpan w:val="4"/>
          </w:tcPr>
          <w:p w14:paraId="00D67E53" w14:textId="77777777" w:rsidR="00327263" w:rsidRPr="00327263" w:rsidRDefault="00327263" w:rsidP="00807B03">
            <w:r w:rsidRPr="00327263">
              <w:t>D. IMMEDIATE ACTIONS / CAPA REQUIRED?</w:t>
            </w:r>
          </w:p>
          <w:p w14:paraId="3FB8EF79" w14:textId="77777777" w:rsidR="00327263" w:rsidRPr="00327263" w:rsidRDefault="00327263" w:rsidP="00807B03">
            <w:r w:rsidRPr="00327263">
              <w:t>----------------------------------------------------------</w:t>
            </w:r>
          </w:p>
          <w:p w14:paraId="34C7CD13" w14:textId="77777777" w:rsidR="00327263" w:rsidRPr="00327263" w:rsidRDefault="00327263" w:rsidP="00807B03">
            <w:r w:rsidRPr="00327263">
              <w:rPr>
                <w:rFonts w:hint="eastAsia"/>
              </w:rPr>
              <w:t>□</w:t>
            </w:r>
            <w:r w:rsidRPr="00327263">
              <w:rPr>
                <w:rFonts w:hint="eastAsia"/>
              </w:rPr>
              <w:t xml:space="preserve"> Yes   </w:t>
            </w:r>
            <w:r w:rsidRPr="00327263">
              <w:rPr>
                <w:rFonts w:hint="eastAsia"/>
              </w:rPr>
              <w:t>□</w:t>
            </w:r>
            <w:r w:rsidRPr="00327263">
              <w:rPr>
                <w:rFonts w:hint="eastAsia"/>
              </w:rPr>
              <w:t xml:space="preserve"> No   </w:t>
            </w:r>
            <w:proofErr w:type="gramStart"/>
            <w:r w:rsidRPr="00327263">
              <w:rPr>
                <w:rFonts w:hint="eastAsia"/>
              </w:rPr>
              <w:t xml:space="preserve">   (</w:t>
            </w:r>
            <w:proofErr w:type="gramEnd"/>
            <w:r w:rsidRPr="00327263">
              <w:rPr>
                <w:rFonts w:hint="eastAsia"/>
              </w:rPr>
              <w:t xml:space="preserve">If </w:t>
            </w:r>
            <w:r w:rsidRPr="00327263">
              <w:rPr>
                <w:rFonts w:hint="eastAsia"/>
              </w:rPr>
              <w:t>“</w:t>
            </w:r>
            <w:r w:rsidRPr="00327263">
              <w:rPr>
                <w:rFonts w:hint="eastAsia"/>
              </w:rPr>
              <w:t>Yes</w:t>
            </w:r>
            <w:r w:rsidRPr="00327263">
              <w:rPr>
                <w:rFonts w:hint="eastAsia"/>
              </w:rPr>
              <w:t>”</w:t>
            </w:r>
            <w:r w:rsidRPr="00327263">
              <w:rPr>
                <w:rFonts w:hint="eastAsia"/>
              </w:rPr>
              <w:t>, CAPA must be opened within 5 days)</w:t>
            </w:r>
          </w:p>
          <w:p w14:paraId="0BC3AAA6" w14:textId="70132838" w:rsidR="00327263" w:rsidRPr="00327263" w:rsidRDefault="00327263" w:rsidP="00807B03">
            <w:r w:rsidRPr="00327263">
              <w:t>CAPA / Deviation ID(s): __________________________________</w:t>
            </w:r>
          </w:p>
        </w:tc>
      </w:tr>
      <w:tr w:rsidR="00327263" w:rsidRPr="00327263" w14:paraId="63F43937" w14:textId="77777777" w:rsidTr="00E440C3">
        <w:trPr>
          <w:trHeight w:val="1865"/>
        </w:trPr>
        <w:tc>
          <w:tcPr>
            <w:tcW w:w="8640" w:type="dxa"/>
            <w:gridSpan w:val="4"/>
          </w:tcPr>
          <w:p w14:paraId="7095C9AB" w14:textId="77777777" w:rsidR="00327263" w:rsidRPr="00327263" w:rsidRDefault="00327263" w:rsidP="00807B03">
            <w:r w:rsidRPr="00327263">
              <w:t>E. AUDITOR &amp; MANAGEMENT SIGN‑OFF</w:t>
            </w:r>
          </w:p>
          <w:p w14:paraId="3D66A40D" w14:textId="77777777" w:rsidR="00327263" w:rsidRPr="00327263" w:rsidRDefault="00327263" w:rsidP="00807B03">
            <w:r w:rsidRPr="00327263">
              <w:t>----------------------------------------------------------</w:t>
            </w:r>
          </w:p>
          <w:p w14:paraId="25B0552D" w14:textId="77777777" w:rsidR="00327263" w:rsidRPr="00327263" w:rsidRDefault="00327263" w:rsidP="00807B03">
            <w:r w:rsidRPr="00327263">
              <w:t>Lead Auditor Signature: _________________</w:t>
            </w:r>
            <w:proofErr w:type="gramStart"/>
            <w:r w:rsidRPr="00327263">
              <w:t>_  Date</w:t>
            </w:r>
            <w:proofErr w:type="gramEnd"/>
            <w:r w:rsidRPr="00327263">
              <w:t>: _________</w:t>
            </w:r>
          </w:p>
          <w:p w14:paraId="78C059A4" w14:textId="77777777" w:rsidR="00327263" w:rsidRPr="00327263" w:rsidRDefault="00327263" w:rsidP="00807B03">
            <w:r w:rsidRPr="00327263">
              <w:t>QA Manager Review: ______________________</w:t>
            </w:r>
            <w:proofErr w:type="gramStart"/>
            <w:r w:rsidRPr="00327263">
              <w:t>_  Date</w:t>
            </w:r>
            <w:proofErr w:type="gramEnd"/>
            <w:r w:rsidRPr="00327263">
              <w:t>: _________</w:t>
            </w:r>
          </w:p>
          <w:p w14:paraId="063BCE8F" w14:textId="77777777" w:rsidR="00327263" w:rsidRPr="00327263" w:rsidRDefault="00327263" w:rsidP="00807B03">
            <w:r w:rsidRPr="00327263">
              <w:t>Department Manager Acknowledgement: _______ Date: _________</w:t>
            </w:r>
          </w:p>
          <w:p w14:paraId="15F49B3D" w14:textId="3F6FFFAB" w:rsidR="00327263" w:rsidRPr="00327263" w:rsidRDefault="00327263" w:rsidP="00807B03">
            <w:r w:rsidRPr="00327263">
              <w:t>================================================================</w:t>
            </w:r>
          </w:p>
        </w:tc>
      </w:tr>
      <w:tr w:rsidR="00DA5822" w14:paraId="56BF953B" w14:textId="77777777" w:rsidTr="00327263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 w:rsidTr="00327263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6BFDCA6D" w:rsidR="00DA5822" w:rsidRDefault="00DA5822"/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0"/>
  </w:num>
  <w:num w:numId="11" w16cid:durableId="1661225840">
    <w:abstractNumId w:val="13"/>
  </w:num>
  <w:num w:numId="12" w16cid:durableId="1080639856">
    <w:abstractNumId w:val="12"/>
  </w:num>
  <w:num w:numId="13" w16cid:durableId="1745059486">
    <w:abstractNumId w:val="11"/>
  </w:num>
  <w:num w:numId="14" w16cid:durableId="313143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33853"/>
    <w:rsid w:val="0029639D"/>
    <w:rsid w:val="00326F90"/>
    <w:rsid w:val="00327263"/>
    <w:rsid w:val="006009B9"/>
    <w:rsid w:val="0072494E"/>
    <w:rsid w:val="008F33B0"/>
    <w:rsid w:val="009540B4"/>
    <w:rsid w:val="00AA1D8D"/>
    <w:rsid w:val="00B47730"/>
    <w:rsid w:val="00C57628"/>
    <w:rsid w:val="00CB0664"/>
    <w:rsid w:val="00DA582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2</cp:revision>
  <dcterms:created xsi:type="dcterms:W3CDTF">2025-05-06T14:36:00Z</dcterms:created>
  <dcterms:modified xsi:type="dcterms:W3CDTF">2025-05-06T14:36:00Z</dcterms:modified>
  <cp:category/>
</cp:coreProperties>
</file>