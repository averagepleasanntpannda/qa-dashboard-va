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41778914" w:rsidR="00DA5822" w:rsidRDefault="00000000">
      <w:r>
        <w:t>SOP Title</w:t>
      </w:r>
      <w:r w:rsidR="0072494E">
        <w:t xml:space="preserve">: </w:t>
      </w:r>
      <w:r w:rsidR="00DE08DF">
        <w:t>Root Cause Analysis Worksheet</w:t>
      </w:r>
      <w:r>
        <w:br/>
        <w:t xml:space="preserve">Document Code: </w:t>
      </w:r>
      <w:r w:rsidR="00DE08DF">
        <w:t>FORM-VA-005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08DF" w:rsidRPr="00DE08DF" w14:paraId="3E62C42E" w14:textId="77777777" w:rsidTr="0024350D">
        <w:trPr>
          <w:trHeight w:val="602"/>
        </w:trPr>
        <w:tc>
          <w:tcPr>
            <w:tcW w:w="8630" w:type="dxa"/>
          </w:tcPr>
          <w:p w14:paraId="01EA7650" w14:textId="0D99673B" w:rsidR="00DE08DF" w:rsidRPr="00DE08DF" w:rsidRDefault="00DE08DF" w:rsidP="005B58C9">
            <w:r w:rsidRPr="00DE08DF">
              <w:t xml:space="preserve">Version: 1.0           Effective Date: </w:t>
            </w:r>
            <w:r>
              <w:t>06May25</w:t>
            </w:r>
          </w:p>
          <w:p w14:paraId="6E514220" w14:textId="451754F0" w:rsidR="00DE08DF" w:rsidRPr="00DE08DF" w:rsidRDefault="00DE08DF" w:rsidP="005B58C9"/>
        </w:tc>
      </w:tr>
      <w:tr w:rsidR="00DE08DF" w:rsidRPr="00DE08DF" w14:paraId="415ECDD1" w14:textId="77777777" w:rsidTr="00A506A6">
        <w:trPr>
          <w:trHeight w:val="2937"/>
        </w:trPr>
        <w:tc>
          <w:tcPr>
            <w:tcW w:w="8630" w:type="dxa"/>
          </w:tcPr>
          <w:p w14:paraId="3C817D05" w14:textId="77777777" w:rsidR="00DE08DF" w:rsidRPr="00DE08DF" w:rsidRDefault="00DE08DF" w:rsidP="005B58C9">
            <w:pPr>
              <w:rPr>
                <w:lang w:val="fr-FR"/>
              </w:rPr>
            </w:pPr>
            <w:r w:rsidRPr="00DE08DF">
              <w:rPr>
                <w:lang w:val="fr-FR"/>
              </w:rPr>
              <w:t>I. HEADER INFORMATION</w:t>
            </w:r>
          </w:p>
          <w:p w14:paraId="4EA5EC67" w14:textId="77777777" w:rsidR="00DE08DF" w:rsidRPr="00DE08DF" w:rsidRDefault="00DE08DF" w:rsidP="005B58C9">
            <w:pPr>
              <w:rPr>
                <w:lang w:val="fr-FR"/>
              </w:rPr>
            </w:pPr>
            <w:r w:rsidRPr="00DE08DF">
              <w:rPr>
                <w:lang w:val="fr-FR"/>
              </w:rPr>
              <w:t>-------------------------------------------------</w:t>
            </w:r>
          </w:p>
          <w:p w14:paraId="4E6AFF1D" w14:textId="77777777" w:rsidR="00DE08DF" w:rsidRPr="00DE08DF" w:rsidRDefault="00DE08DF" w:rsidP="005B58C9">
            <w:pPr>
              <w:rPr>
                <w:lang w:val="fr-FR"/>
              </w:rPr>
            </w:pPr>
            <w:proofErr w:type="spellStart"/>
            <w:r w:rsidRPr="00DE08DF">
              <w:rPr>
                <w:lang w:val="fr-FR"/>
              </w:rPr>
              <w:t>Deviation</w:t>
            </w:r>
            <w:proofErr w:type="spellEnd"/>
            <w:r w:rsidRPr="00DE08DF">
              <w:rPr>
                <w:lang w:val="fr-FR"/>
              </w:rPr>
              <w:t xml:space="preserve"> / CAPA </w:t>
            </w:r>
            <w:proofErr w:type="gramStart"/>
            <w:r w:rsidRPr="00DE08DF">
              <w:rPr>
                <w:lang w:val="fr-FR"/>
              </w:rPr>
              <w:t>ID:</w:t>
            </w:r>
            <w:proofErr w:type="gramEnd"/>
            <w:r w:rsidRPr="00DE08DF">
              <w:rPr>
                <w:lang w:val="fr-FR"/>
              </w:rPr>
              <w:t xml:space="preserve"> ____________________________</w:t>
            </w:r>
          </w:p>
          <w:p w14:paraId="79C9D140" w14:textId="77777777" w:rsidR="00DE08DF" w:rsidRPr="00DE08DF" w:rsidRDefault="00DE08DF" w:rsidP="005B58C9">
            <w:r w:rsidRPr="00DE08DF">
              <w:t>Date Opened: ____________________________________</w:t>
            </w:r>
          </w:p>
          <w:p w14:paraId="4E6D7CA9" w14:textId="77777777" w:rsidR="00DE08DF" w:rsidRPr="00DE08DF" w:rsidRDefault="00DE08DF" w:rsidP="005B58C9">
            <w:r w:rsidRPr="00DE08DF">
              <w:t>RCA Facilitator: ________________________________</w:t>
            </w:r>
          </w:p>
          <w:p w14:paraId="59543556" w14:textId="77777777" w:rsidR="00DE08DF" w:rsidRPr="00DE08DF" w:rsidRDefault="00DE08DF" w:rsidP="005B58C9">
            <w:r w:rsidRPr="00DE08DF">
              <w:t>Investigation Team Members:</w:t>
            </w:r>
          </w:p>
          <w:p w14:paraId="0E8F0B32" w14:textId="77777777" w:rsidR="00DE08DF" w:rsidRPr="00DE08DF" w:rsidRDefault="00DE08DF" w:rsidP="005B58C9">
            <w:r w:rsidRPr="00DE08DF">
              <w:t xml:space="preserve">  1. ___________________________________________</w:t>
            </w:r>
          </w:p>
          <w:p w14:paraId="20AD46AC" w14:textId="77777777" w:rsidR="00DE08DF" w:rsidRPr="00DE08DF" w:rsidRDefault="00DE08DF" w:rsidP="005B58C9">
            <w:r w:rsidRPr="00DE08DF">
              <w:t xml:space="preserve">  2. ___________________________________________</w:t>
            </w:r>
          </w:p>
          <w:p w14:paraId="327CEF3B" w14:textId="77777777" w:rsidR="00DE08DF" w:rsidRPr="00DE08DF" w:rsidRDefault="00DE08DF" w:rsidP="005B58C9">
            <w:r w:rsidRPr="00DE08DF">
              <w:t xml:space="preserve">  3. ___________________________________________</w:t>
            </w:r>
          </w:p>
          <w:p w14:paraId="5684D7FC" w14:textId="7DF26D7E" w:rsidR="00DE08DF" w:rsidRPr="00DE08DF" w:rsidRDefault="00DE08DF" w:rsidP="005B58C9">
            <w:r w:rsidRPr="00DE08DF">
              <w:t>Department(s) Involved: _________________________</w:t>
            </w:r>
          </w:p>
        </w:tc>
      </w:tr>
      <w:tr w:rsidR="00DE08DF" w:rsidRPr="00DE08DF" w14:paraId="0128907D" w14:textId="77777777" w:rsidTr="0024350D">
        <w:trPr>
          <w:trHeight w:val="1907"/>
        </w:trPr>
        <w:tc>
          <w:tcPr>
            <w:tcW w:w="8630" w:type="dxa"/>
          </w:tcPr>
          <w:p w14:paraId="219D34B6" w14:textId="77777777" w:rsidR="00DE08DF" w:rsidRPr="00DE08DF" w:rsidRDefault="00DE08DF" w:rsidP="005B58C9">
            <w:r w:rsidRPr="00DE08DF">
              <w:t>II. PROBLEM STATEMENT</w:t>
            </w:r>
          </w:p>
          <w:p w14:paraId="26FBE58A" w14:textId="77777777" w:rsidR="00DE08DF" w:rsidRPr="00DE08DF" w:rsidRDefault="00DE08DF" w:rsidP="005B58C9">
            <w:r w:rsidRPr="00DE08DF">
              <w:t>-------------------------------------------------</w:t>
            </w:r>
          </w:p>
          <w:p w14:paraId="28A1942F" w14:textId="77777777" w:rsidR="00DE08DF" w:rsidRPr="00DE08DF" w:rsidRDefault="00DE08DF" w:rsidP="005B58C9">
            <w:r w:rsidRPr="00DE08DF">
              <w:t>Describe WHAT happened, WHEN, WHERE, and IMPACT.</w:t>
            </w:r>
          </w:p>
          <w:p w14:paraId="59BE99A0" w14:textId="77777777" w:rsidR="00DE08DF" w:rsidRPr="00DE08DF" w:rsidRDefault="00DE08DF" w:rsidP="005B58C9">
            <w:r w:rsidRPr="00DE08DF">
              <w:t>__________________________________________________</w:t>
            </w:r>
          </w:p>
          <w:p w14:paraId="00188511" w14:textId="77777777" w:rsidR="00DE08DF" w:rsidRPr="00DE08DF" w:rsidRDefault="00DE08DF" w:rsidP="005B58C9">
            <w:r w:rsidRPr="00DE08DF">
              <w:t>__________________________________________________</w:t>
            </w:r>
          </w:p>
          <w:p w14:paraId="1FA467A3" w14:textId="47B58CE8" w:rsidR="00DE08DF" w:rsidRPr="00DE08DF" w:rsidRDefault="00DE08DF" w:rsidP="005B58C9">
            <w:r w:rsidRPr="00DE08DF">
              <w:t>__________________________________________________</w:t>
            </w:r>
          </w:p>
        </w:tc>
      </w:tr>
      <w:tr w:rsidR="00DE08DF" w:rsidRPr="00DE08DF" w14:paraId="16337FC9" w14:textId="77777777" w:rsidTr="00771924">
        <w:trPr>
          <w:trHeight w:val="3205"/>
        </w:trPr>
        <w:tc>
          <w:tcPr>
            <w:tcW w:w="8630" w:type="dxa"/>
          </w:tcPr>
          <w:p w14:paraId="070F873B" w14:textId="77777777" w:rsidR="00DE08DF" w:rsidRPr="00DE08DF" w:rsidRDefault="00DE08DF" w:rsidP="005B58C9">
            <w:r w:rsidRPr="00DE08DF">
              <w:t>III. "5 WHYS" ANALYSIS</w:t>
            </w:r>
          </w:p>
          <w:p w14:paraId="79C3881F" w14:textId="77777777" w:rsidR="00DE08DF" w:rsidRDefault="00DE08DF" w:rsidP="005B58C9">
            <w:r w:rsidRPr="00DE08DF">
              <w:t>-------------------------------------------------</w:t>
            </w:r>
          </w:p>
          <w:p w14:paraId="33B15671" w14:textId="77777777" w:rsidR="0024350D" w:rsidRDefault="0024350D" w:rsidP="005B58C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5"/>
              <w:gridCol w:w="4590"/>
            </w:tblGrid>
            <w:tr w:rsidR="0024350D" w14:paraId="77798CF9" w14:textId="77777777" w:rsidTr="0024350D">
              <w:tc>
                <w:tcPr>
                  <w:tcW w:w="1585" w:type="dxa"/>
                </w:tcPr>
                <w:p w14:paraId="71642102" w14:textId="5BA8EFCE" w:rsidR="0024350D" w:rsidRDefault="0024350D" w:rsidP="005B58C9">
                  <w:r>
                    <w:t>WHY #</w:t>
                  </w:r>
                </w:p>
              </w:tc>
              <w:tc>
                <w:tcPr>
                  <w:tcW w:w="4590" w:type="dxa"/>
                </w:tcPr>
                <w:p w14:paraId="29533088" w14:textId="6228099C" w:rsidR="0024350D" w:rsidRDefault="0024350D" w:rsidP="005B58C9">
                  <w:r>
                    <w:t>Causal Answer (why did the event occur?)</w:t>
                  </w:r>
                </w:p>
              </w:tc>
            </w:tr>
            <w:tr w:rsidR="0024350D" w14:paraId="1DDAF9A8" w14:textId="77777777" w:rsidTr="0024350D">
              <w:tc>
                <w:tcPr>
                  <w:tcW w:w="1585" w:type="dxa"/>
                </w:tcPr>
                <w:p w14:paraId="0D2215CF" w14:textId="7B048621" w:rsidR="0024350D" w:rsidRDefault="0024350D" w:rsidP="005B58C9">
                  <w:r>
                    <w:t>1</w:t>
                  </w:r>
                </w:p>
              </w:tc>
              <w:tc>
                <w:tcPr>
                  <w:tcW w:w="4590" w:type="dxa"/>
                </w:tcPr>
                <w:p w14:paraId="6FAB68A8" w14:textId="77777777" w:rsidR="0024350D" w:rsidRDefault="0024350D" w:rsidP="005B58C9"/>
              </w:tc>
            </w:tr>
            <w:tr w:rsidR="0024350D" w14:paraId="0AA235AC" w14:textId="77777777" w:rsidTr="0024350D">
              <w:tc>
                <w:tcPr>
                  <w:tcW w:w="1585" w:type="dxa"/>
                </w:tcPr>
                <w:p w14:paraId="74A868FC" w14:textId="779A8716" w:rsidR="0024350D" w:rsidRDefault="0024350D" w:rsidP="005B58C9">
                  <w:r>
                    <w:t>2</w:t>
                  </w:r>
                </w:p>
              </w:tc>
              <w:tc>
                <w:tcPr>
                  <w:tcW w:w="4590" w:type="dxa"/>
                </w:tcPr>
                <w:p w14:paraId="7BD08C45" w14:textId="77777777" w:rsidR="0024350D" w:rsidRDefault="0024350D" w:rsidP="005B58C9"/>
              </w:tc>
            </w:tr>
            <w:tr w:rsidR="0024350D" w14:paraId="19159454" w14:textId="77777777" w:rsidTr="0024350D">
              <w:tc>
                <w:tcPr>
                  <w:tcW w:w="1585" w:type="dxa"/>
                </w:tcPr>
                <w:p w14:paraId="0BF1ABAE" w14:textId="7E3D54CB" w:rsidR="0024350D" w:rsidRDefault="0024350D" w:rsidP="005B58C9">
                  <w:r>
                    <w:t>3</w:t>
                  </w:r>
                </w:p>
              </w:tc>
              <w:tc>
                <w:tcPr>
                  <w:tcW w:w="4590" w:type="dxa"/>
                </w:tcPr>
                <w:p w14:paraId="5153DB6C" w14:textId="77777777" w:rsidR="0024350D" w:rsidRDefault="0024350D" w:rsidP="005B58C9"/>
              </w:tc>
            </w:tr>
            <w:tr w:rsidR="0024350D" w14:paraId="492961E8" w14:textId="77777777" w:rsidTr="0024350D">
              <w:tc>
                <w:tcPr>
                  <w:tcW w:w="1585" w:type="dxa"/>
                </w:tcPr>
                <w:p w14:paraId="6BE8290A" w14:textId="11EAEF0D" w:rsidR="0024350D" w:rsidRDefault="0024350D" w:rsidP="005B58C9">
                  <w:r>
                    <w:t>4</w:t>
                  </w:r>
                </w:p>
              </w:tc>
              <w:tc>
                <w:tcPr>
                  <w:tcW w:w="4590" w:type="dxa"/>
                </w:tcPr>
                <w:p w14:paraId="447B4C42" w14:textId="77777777" w:rsidR="0024350D" w:rsidRDefault="0024350D" w:rsidP="005B58C9"/>
              </w:tc>
            </w:tr>
            <w:tr w:rsidR="0024350D" w14:paraId="499C1A95" w14:textId="77777777" w:rsidTr="0024350D">
              <w:tc>
                <w:tcPr>
                  <w:tcW w:w="1585" w:type="dxa"/>
                </w:tcPr>
                <w:p w14:paraId="539DEAA1" w14:textId="7CE19093" w:rsidR="0024350D" w:rsidRDefault="0024350D" w:rsidP="005B58C9">
                  <w:r>
                    <w:t>5</w:t>
                  </w:r>
                </w:p>
              </w:tc>
              <w:tc>
                <w:tcPr>
                  <w:tcW w:w="4590" w:type="dxa"/>
                </w:tcPr>
                <w:p w14:paraId="6C3F0B29" w14:textId="77777777" w:rsidR="0024350D" w:rsidRDefault="0024350D" w:rsidP="005B58C9"/>
              </w:tc>
            </w:tr>
          </w:tbl>
          <w:p w14:paraId="2E477A88" w14:textId="77777777" w:rsidR="0024350D" w:rsidRDefault="0024350D" w:rsidP="005B58C9"/>
          <w:p w14:paraId="49A9E7EE" w14:textId="5E2FA834" w:rsidR="00DE08DF" w:rsidRPr="00DE08DF" w:rsidRDefault="00DE08DF" w:rsidP="005B58C9">
            <w:r w:rsidRPr="00DE08DF">
              <w:t>Identified Root Cause: ___________________________</w:t>
            </w:r>
          </w:p>
        </w:tc>
      </w:tr>
      <w:tr w:rsidR="00DE08DF" w:rsidRPr="00DE08DF" w14:paraId="6D1CC584" w14:textId="77777777" w:rsidTr="00DE08DF">
        <w:trPr>
          <w:trHeight w:val="6110"/>
        </w:trPr>
        <w:tc>
          <w:tcPr>
            <w:tcW w:w="8630" w:type="dxa"/>
          </w:tcPr>
          <w:p w14:paraId="517B4408" w14:textId="77777777" w:rsidR="00DE08DF" w:rsidRPr="00DE08DF" w:rsidRDefault="00DE08DF" w:rsidP="005B58C9">
            <w:r w:rsidRPr="00DE08DF">
              <w:lastRenderedPageBreak/>
              <w:t>IV. FISHBONE (CAUSE‑AND‑EFFECT) BRAINSTORM</w:t>
            </w:r>
          </w:p>
          <w:p w14:paraId="00EDCE63" w14:textId="77777777" w:rsidR="00DE08DF" w:rsidRPr="00DE08DF" w:rsidRDefault="00DE08DF" w:rsidP="005B58C9">
            <w:r w:rsidRPr="00DE08DF">
              <w:t>-------------------------------------------------</w:t>
            </w:r>
          </w:p>
          <w:p w14:paraId="3E135986" w14:textId="77777777" w:rsidR="00DE08DF" w:rsidRPr="00DE08DF" w:rsidRDefault="00DE08DF" w:rsidP="005B58C9">
            <w:r w:rsidRPr="00DE08DF">
              <w:t>List contributing factors under each category.</w:t>
            </w:r>
          </w:p>
          <w:p w14:paraId="075E2DF2" w14:textId="77777777" w:rsidR="00DE08DF" w:rsidRPr="00DE08DF" w:rsidRDefault="00DE08DF" w:rsidP="005B58C9">
            <w:r w:rsidRPr="00DE08DF">
              <w:t>a) **People / Manpower**</w:t>
            </w:r>
          </w:p>
          <w:p w14:paraId="431547B3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226C6D01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349E8413" w14:textId="77777777" w:rsidR="00DE08DF" w:rsidRPr="00DE08DF" w:rsidRDefault="00DE08DF" w:rsidP="005B58C9">
            <w:r w:rsidRPr="00DE08DF">
              <w:t>b) **Methods / Procedures**</w:t>
            </w:r>
          </w:p>
          <w:p w14:paraId="403D9608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15B1958A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58C2806F" w14:textId="77777777" w:rsidR="00DE08DF" w:rsidRPr="00DE08DF" w:rsidRDefault="00DE08DF" w:rsidP="005B58C9">
            <w:r w:rsidRPr="00DE08DF">
              <w:t>c) **Materials**</w:t>
            </w:r>
          </w:p>
          <w:p w14:paraId="38C61018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21644688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1EF292C5" w14:textId="77777777" w:rsidR="00DE08DF" w:rsidRPr="00DE08DF" w:rsidRDefault="00DE08DF" w:rsidP="005B58C9">
            <w:r w:rsidRPr="00DE08DF">
              <w:t>d) **Machines / Equipment**</w:t>
            </w:r>
          </w:p>
          <w:p w14:paraId="5AF54E5B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0FCBDB25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1AA2C501" w14:textId="77777777" w:rsidR="00DE08DF" w:rsidRPr="00DE08DF" w:rsidRDefault="00DE08DF" w:rsidP="005B58C9">
            <w:r w:rsidRPr="00DE08DF">
              <w:t>e) **Environment / Facilities**</w:t>
            </w:r>
          </w:p>
          <w:p w14:paraId="716C716E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68488065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40729136" w14:textId="77777777" w:rsidR="00DE08DF" w:rsidRPr="00DE08DF" w:rsidRDefault="00DE08DF" w:rsidP="005B58C9">
            <w:r w:rsidRPr="00DE08DF">
              <w:t>f) **Measurements / Data**</w:t>
            </w:r>
          </w:p>
          <w:p w14:paraId="06399B63" w14:textId="77777777" w:rsidR="00DE08DF" w:rsidRPr="00DE08DF" w:rsidRDefault="00DE08DF" w:rsidP="005B58C9">
            <w:r w:rsidRPr="00DE08DF">
              <w:t xml:space="preserve">   • ____________________________________________</w:t>
            </w:r>
          </w:p>
          <w:p w14:paraId="32BBE3BE" w14:textId="6B0AE57A" w:rsidR="00DE08DF" w:rsidRPr="00DE08DF" w:rsidRDefault="00DE08DF" w:rsidP="005B58C9">
            <w:r w:rsidRPr="00DE08DF">
              <w:t xml:space="preserve">   • ____________________________________________</w:t>
            </w:r>
          </w:p>
        </w:tc>
      </w:tr>
      <w:tr w:rsidR="00DE08DF" w:rsidRPr="00DE08DF" w14:paraId="158E8AD7" w14:textId="77777777" w:rsidTr="0024350D">
        <w:trPr>
          <w:trHeight w:val="1790"/>
        </w:trPr>
        <w:tc>
          <w:tcPr>
            <w:tcW w:w="8630" w:type="dxa"/>
          </w:tcPr>
          <w:p w14:paraId="58B4B123" w14:textId="77777777" w:rsidR="00DE08DF" w:rsidRPr="00DE08DF" w:rsidRDefault="00DE08DF" w:rsidP="005B58C9">
            <w:r w:rsidRPr="00DE08DF">
              <w:t>V. ROOT‑CAUSE VERIFICATION</w:t>
            </w:r>
          </w:p>
          <w:p w14:paraId="26FC7631" w14:textId="77777777" w:rsidR="00DE08DF" w:rsidRPr="00DE08DF" w:rsidRDefault="00DE08DF" w:rsidP="005B58C9">
            <w:r w:rsidRPr="00DE08DF">
              <w:t>-------------------------------------------------</w:t>
            </w:r>
          </w:p>
          <w:p w14:paraId="3E4EED8C" w14:textId="77777777" w:rsidR="00DE08DF" w:rsidRPr="00DE08DF" w:rsidRDefault="00DE08DF" w:rsidP="005B58C9">
            <w:r w:rsidRPr="00DE08DF">
              <w:t>Evidence confirming root cause (data, tests, repeatability):</w:t>
            </w:r>
          </w:p>
          <w:p w14:paraId="74FBF317" w14:textId="77777777" w:rsidR="00DE08DF" w:rsidRPr="00DE08DF" w:rsidRDefault="00DE08DF" w:rsidP="005B58C9">
            <w:r w:rsidRPr="00DE08DF">
              <w:t>__________________________________________________</w:t>
            </w:r>
          </w:p>
          <w:p w14:paraId="7D6B399F" w14:textId="00A9B464" w:rsidR="00DE08DF" w:rsidRPr="00DE08DF" w:rsidRDefault="00DE08DF" w:rsidP="005B58C9">
            <w:r w:rsidRPr="00DE08DF">
              <w:t>__________________________________________________</w:t>
            </w:r>
          </w:p>
        </w:tc>
      </w:tr>
      <w:tr w:rsidR="00DE08DF" w:rsidRPr="00DE08DF" w14:paraId="567FBCFF" w14:textId="77777777" w:rsidTr="00DD1CEB">
        <w:trPr>
          <w:trHeight w:val="2133"/>
        </w:trPr>
        <w:tc>
          <w:tcPr>
            <w:tcW w:w="8630" w:type="dxa"/>
          </w:tcPr>
          <w:p w14:paraId="34624581" w14:textId="77777777" w:rsidR="00DE08DF" w:rsidRPr="00DE08DF" w:rsidRDefault="00DE08DF" w:rsidP="005B58C9">
            <w:r w:rsidRPr="00DE08DF">
              <w:t>VI. RECOMMENDED CORRECTIVE &amp; PREVENTIVE ACTIONS</w:t>
            </w:r>
          </w:p>
          <w:p w14:paraId="39113D3B" w14:textId="77777777" w:rsidR="00DE08DF" w:rsidRDefault="00DE08DF" w:rsidP="005B58C9">
            <w:r w:rsidRPr="00DE08DF">
              <w:t>-------------------------------------------------</w:t>
            </w:r>
          </w:p>
          <w:p w14:paraId="7B70AA0E" w14:textId="77777777" w:rsidR="0024350D" w:rsidRDefault="0024350D" w:rsidP="005B58C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4320"/>
              <w:gridCol w:w="1350"/>
              <w:gridCol w:w="1509"/>
            </w:tblGrid>
            <w:tr w:rsidR="0024350D" w14:paraId="6ED6C5FB" w14:textId="77777777" w:rsidTr="0024350D">
              <w:tc>
                <w:tcPr>
                  <w:tcW w:w="1225" w:type="dxa"/>
                </w:tcPr>
                <w:p w14:paraId="77010907" w14:textId="54AF89C6" w:rsidR="0024350D" w:rsidRDefault="0024350D" w:rsidP="005B58C9">
                  <w:r>
                    <w:t>Action #</w:t>
                  </w:r>
                </w:p>
              </w:tc>
              <w:tc>
                <w:tcPr>
                  <w:tcW w:w="4320" w:type="dxa"/>
                </w:tcPr>
                <w:p w14:paraId="7DC45796" w14:textId="65514CD5" w:rsidR="0024350D" w:rsidRDefault="0024350D" w:rsidP="005B58C9">
                  <w:r>
                    <w:t>Description</w:t>
                  </w:r>
                </w:p>
              </w:tc>
              <w:tc>
                <w:tcPr>
                  <w:tcW w:w="1350" w:type="dxa"/>
                </w:tcPr>
                <w:p w14:paraId="7061140B" w14:textId="2F67B3BB" w:rsidR="0024350D" w:rsidRDefault="0024350D" w:rsidP="005B58C9">
                  <w:r>
                    <w:t>Owner</w:t>
                  </w:r>
                </w:p>
              </w:tc>
              <w:tc>
                <w:tcPr>
                  <w:tcW w:w="1509" w:type="dxa"/>
                </w:tcPr>
                <w:p w14:paraId="574AE241" w14:textId="1D7F0464" w:rsidR="0024350D" w:rsidRDefault="0024350D" w:rsidP="005B58C9">
                  <w:r>
                    <w:t>Target Date</w:t>
                  </w:r>
                </w:p>
              </w:tc>
            </w:tr>
            <w:tr w:rsidR="0024350D" w14:paraId="32BB09D6" w14:textId="77777777" w:rsidTr="0024350D">
              <w:tc>
                <w:tcPr>
                  <w:tcW w:w="1225" w:type="dxa"/>
                </w:tcPr>
                <w:p w14:paraId="40761D61" w14:textId="77777777" w:rsidR="0024350D" w:rsidRDefault="0024350D" w:rsidP="005B58C9"/>
              </w:tc>
              <w:tc>
                <w:tcPr>
                  <w:tcW w:w="4320" w:type="dxa"/>
                </w:tcPr>
                <w:p w14:paraId="0E51DAFF" w14:textId="77777777" w:rsidR="0024350D" w:rsidRDefault="0024350D" w:rsidP="005B58C9"/>
              </w:tc>
              <w:tc>
                <w:tcPr>
                  <w:tcW w:w="1350" w:type="dxa"/>
                </w:tcPr>
                <w:p w14:paraId="754B2A6C" w14:textId="77777777" w:rsidR="0024350D" w:rsidRDefault="0024350D" w:rsidP="005B58C9"/>
              </w:tc>
              <w:tc>
                <w:tcPr>
                  <w:tcW w:w="1509" w:type="dxa"/>
                </w:tcPr>
                <w:p w14:paraId="5FA75D81" w14:textId="77777777" w:rsidR="0024350D" w:rsidRDefault="0024350D" w:rsidP="005B58C9"/>
              </w:tc>
            </w:tr>
            <w:tr w:rsidR="0024350D" w14:paraId="235EB602" w14:textId="77777777" w:rsidTr="0024350D">
              <w:tc>
                <w:tcPr>
                  <w:tcW w:w="1225" w:type="dxa"/>
                </w:tcPr>
                <w:p w14:paraId="4C7526C4" w14:textId="77777777" w:rsidR="0024350D" w:rsidRDefault="0024350D" w:rsidP="005B58C9"/>
              </w:tc>
              <w:tc>
                <w:tcPr>
                  <w:tcW w:w="4320" w:type="dxa"/>
                </w:tcPr>
                <w:p w14:paraId="455D06BE" w14:textId="77777777" w:rsidR="0024350D" w:rsidRDefault="0024350D" w:rsidP="005B58C9"/>
              </w:tc>
              <w:tc>
                <w:tcPr>
                  <w:tcW w:w="1350" w:type="dxa"/>
                </w:tcPr>
                <w:p w14:paraId="1CD88330" w14:textId="77777777" w:rsidR="0024350D" w:rsidRDefault="0024350D" w:rsidP="005B58C9"/>
              </w:tc>
              <w:tc>
                <w:tcPr>
                  <w:tcW w:w="1509" w:type="dxa"/>
                </w:tcPr>
                <w:p w14:paraId="392D8BF3" w14:textId="77777777" w:rsidR="0024350D" w:rsidRDefault="0024350D" w:rsidP="005B58C9"/>
              </w:tc>
            </w:tr>
            <w:tr w:rsidR="0024350D" w14:paraId="71DCE326" w14:textId="77777777" w:rsidTr="0024350D">
              <w:tc>
                <w:tcPr>
                  <w:tcW w:w="1225" w:type="dxa"/>
                </w:tcPr>
                <w:p w14:paraId="03791E35" w14:textId="77777777" w:rsidR="0024350D" w:rsidRDefault="0024350D" w:rsidP="005B58C9"/>
              </w:tc>
              <w:tc>
                <w:tcPr>
                  <w:tcW w:w="4320" w:type="dxa"/>
                </w:tcPr>
                <w:p w14:paraId="58888290" w14:textId="77777777" w:rsidR="0024350D" w:rsidRDefault="0024350D" w:rsidP="005B58C9"/>
              </w:tc>
              <w:tc>
                <w:tcPr>
                  <w:tcW w:w="1350" w:type="dxa"/>
                </w:tcPr>
                <w:p w14:paraId="0805A7B5" w14:textId="77777777" w:rsidR="0024350D" w:rsidRDefault="0024350D" w:rsidP="005B58C9"/>
              </w:tc>
              <w:tc>
                <w:tcPr>
                  <w:tcW w:w="1509" w:type="dxa"/>
                </w:tcPr>
                <w:p w14:paraId="5BFF729D" w14:textId="77777777" w:rsidR="0024350D" w:rsidRDefault="0024350D" w:rsidP="005B58C9"/>
              </w:tc>
            </w:tr>
          </w:tbl>
          <w:p w14:paraId="6B16F5DF" w14:textId="77777777" w:rsidR="0024350D" w:rsidRDefault="0024350D" w:rsidP="005B58C9"/>
          <w:p w14:paraId="7B6B17DF" w14:textId="2CD83D81" w:rsidR="00DE08DF" w:rsidRPr="00DE08DF" w:rsidRDefault="00DE08DF" w:rsidP="005B58C9"/>
        </w:tc>
      </w:tr>
      <w:tr w:rsidR="00DE08DF" w:rsidRPr="00DE08DF" w14:paraId="502BFB4D" w14:textId="77777777" w:rsidTr="00694278">
        <w:trPr>
          <w:trHeight w:val="2188"/>
        </w:trPr>
        <w:tc>
          <w:tcPr>
            <w:tcW w:w="8630" w:type="dxa"/>
          </w:tcPr>
          <w:p w14:paraId="4509023F" w14:textId="77777777" w:rsidR="00DE08DF" w:rsidRPr="00DE08DF" w:rsidRDefault="00DE08DF" w:rsidP="005B58C9">
            <w:r w:rsidRPr="00DE08DF">
              <w:t>VII. APPROVAL &amp; FOLLOW‑UP</w:t>
            </w:r>
          </w:p>
          <w:p w14:paraId="05A80B40" w14:textId="77777777" w:rsidR="00DE08DF" w:rsidRPr="00DE08DF" w:rsidRDefault="00DE08DF" w:rsidP="005B58C9">
            <w:r w:rsidRPr="00DE08DF">
              <w:t>-------------------------------------------------</w:t>
            </w:r>
          </w:p>
          <w:p w14:paraId="1AC439FE" w14:textId="77777777" w:rsidR="00DE08DF" w:rsidRPr="00DE08DF" w:rsidRDefault="00DE08DF" w:rsidP="005B58C9">
            <w:r w:rsidRPr="00DE08DF">
              <w:t>Investigation Lead Signature: ____________________   Date: ______</w:t>
            </w:r>
          </w:p>
          <w:p w14:paraId="74F19166" w14:textId="77777777" w:rsidR="00DE08DF" w:rsidRPr="00DE08DF" w:rsidRDefault="00DE08DF" w:rsidP="005B58C9">
            <w:r w:rsidRPr="00DE08DF">
              <w:t>QA Review Signature: _____________________________   Date: ______</w:t>
            </w:r>
          </w:p>
          <w:p w14:paraId="7263E4DF" w14:textId="77777777" w:rsidR="00DE08DF" w:rsidRPr="00DE08DF" w:rsidRDefault="00DE08DF" w:rsidP="005B58C9">
            <w:r w:rsidRPr="00DE08DF">
              <w:rPr>
                <w:rFonts w:hint="eastAsia"/>
              </w:rPr>
              <w:t xml:space="preserve">CAPA Board Approval:  </w:t>
            </w:r>
            <w:r w:rsidRPr="00DE08DF">
              <w:rPr>
                <w:rFonts w:hint="eastAsia"/>
              </w:rPr>
              <w:t>□</w:t>
            </w:r>
            <w:r w:rsidRPr="00DE08DF">
              <w:rPr>
                <w:rFonts w:hint="eastAsia"/>
              </w:rPr>
              <w:t xml:space="preserve"> Yes   </w:t>
            </w:r>
            <w:r w:rsidRPr="00DE08DF">
              <w:rPr>
                <w:rFonts w:hint="eastAsia"/>
              </w:rPr>
              <w:t>□</w:t>
            </w:r>
            <w:r w:rsidRPr="00DE08DF">
              <w:rPr>
                <w:rFonts w:hint="eastAsia"/>
              </w:rPr>
              <w:t xml:space="preserve"> No</w:t>
            </w:r>
          </w:p>
          <w:p w14:paraId="6A27D655" w14:textId="77777777" w:rsidR="0024350D" w:rsidRDefault="00DE08DF" w:rsidP="005B58C9">
            <w:r w:rsidRPr="00DE08DF">
              <w:rPr>
                <w:rFonts w:hint="eastAsia"/>
              </w:rPr>
              <w:t>Date Closed: ______________</w:t>
            </w:r>
            <w:r w:rsidR="0024350D" w:rsidRPr="00DE08DF">
              <w:t xml:space="preserve">_ </w:t>
            </w:r>
          </w:p>
          <w:p w14:paraId="7D5031B9" w14:textId="6885A56B" w:rsidR="00DE08DF" w:rsidRPr="00DE08DF" w:rsidRDefault="0024350D" w:rsidP="005B58C9">
            <w:r w:rsidRPr="00DE08DF">
              <w:t>Verified</w:t>
            </w:r>
            <w:r w:rsidR="00DE08DF" w:rsidRPr="00DE08DF">
              <w:rPr>
                <w:rFonts w:hint="eastAsia"/>
              </w:rPr>
              <w:t xml:space="preserve"> Effective? </w:t>
            </w:r>
            <w:r w:rsidR="00DE08DF" w:rsidRPr="00DE08DF">
              <w:rPr>
                <w:rFonts w:hint="eastAsia"/>
              </w:rPr>
              <w:t>□</w:t>
            </w:r>
            <w:r w:rsidR="00DE08DF" w:rsidRPr="00DE08DF">
              <w:rPr>
                <w:rFonts w:hint="eastAsia"/>
              </w:rPr>
              <w:t xml:space="preserve"> Yes </w:t>
            </w:r>
            <w:r w:rsidR="00DE08DF" w:rsidRPr="00DE08DF">
              <w:rPr>
                <w:rFonts w:hint="eastAsia"/>
              </w:rPr>
              <w:t>□</w:t>
            </w:r>
            <w:r w:rsidR="00DE08DF" w:rsidRPr="00DE08DF">
              <w:rPr>
                <w:rFonts w:hint="eastAsia"/>
              </w:rPr>
              <w:t xml:space="preserve"> No</w:t>
            </w:r>
          </w:p>
          <w:p w14:paraId="5E391D75" w14:textId="5D894AA7" w:rsidR="00DE08DF" w:rsidRPr="00DE08DF" w:rsidRDefault="00DE08DF" w:rsidP="005B58C9"/>
        </w:tc>
      </w:tr>
    </w:tbl>
    <w:p w14:paraId="6C031087" w14:textId="77777777" w:rsidR="00DE08DF" w:rsidRDefault="00DE08DF" w:rsidP="00DE08DF"/>
    <w:p w14:paraId="6153F8FC" w14:textId="77777777" w:rsidR="00DE08DF" w:rsidRPr="00DE08DF" w:rsidRDefault="00DE08DF" w:rsidP="00DE08DF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>Aligned with updated Quality Manual QM-VA-001 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3"/>
  </w:num>
  <w:num w:numId="12" w16cid:durableId="1080639856">
    <w:abstractNumId w:val="12"/>
  </w:num>
  <w:num w:numId="13" w16cid:durableId="1745059486">
    <w:abstractNumId w:val="11"/>
  </w:num>
  <w:num w:numId="14" w16cid:durableId="313143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33853"/>
    <w:rsid w:val="0024350D"/>
    <w:rsid w:val="0029639D"/>
    <w:rsid w:val="00326F90"/>
    <w:rsid w:val="006009B9"/>
    <w:rsid w:val="0072494E"/>
    <w:rsid w:val="008F33B0"/>
    <w:rsid w:val="009540B4"/>
    <w:rsid w:val="00AA1D8D"/>
    <w:rsid w:val="00B47730"/>
    <w:rsid w:val="00C57628"/>
    <w:rsid w:val="00CB0664"/>
    <w:rsid w:val="00DA5822"/>
    <w:rsid w:val="00DE08DF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2</cp:revision>
  <dcterms:created xsi:type="dcterms:W3CDTF">2025-05-06T14:29:00Z</dcterms:created>
  <dcterms:modified xsi:type="dcterms:W3CDTF">2025-05-06T14:29:00Z</dcterms:modified>
  <cp:category/>
</cp:coreProperties>
</file>