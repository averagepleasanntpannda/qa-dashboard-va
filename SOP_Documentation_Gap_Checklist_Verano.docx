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4451BD" w14:textId="77777777" w:rsidR="00B86A98" w:rsidRPr="00EA3B0F" w:rsidRDefault="00000000">
      <w:pPr>
        <w:pStyle w:val="Heading1"/>
        <w:rPr>
          <w:lang w:val="fr-FR"/>
        </w:rPr>
      </w:pPr>
      <w:r w:rsidRPr="00EA3B0F">
        <w:rPr>
          <w:lang w:val="fr-FR"/>
        </w:rPr>
        <w:t xml:space="preserve">SOP &amp; Documentation Gap Checklist – </w:t>
      </w:r>
      <w:proofErr w:type="spellStart"/>
      <w:r w:rsidRPr="00EA3B0F">
        <w:rPr>
          <w:lang w:val="fr-FR"/>
        </w:rPr>
        <w:t>cGMP</w:t>
      </w:r>
      <w:proofErr w:type="spellEnd"/>
      <w:r w:rsidRPr="00EA3B0F">
        <w:rPr>
          <w:lang w:val="fr-FR"/>
        </w:rPr>
        <w:t xml:space="preserve"> + CCA Compliance</w:t>
      </w:r>
    </w:p>
    <w:p w14:paraId="7100B944" w14:textId="77777777" w:rsidR="00B86A98" w:rsidRDefault="00000000">
      <w:r>
        <w:t>This checklist helps assess which documents are present in your SOP Master Index and which are recommended for full compliance with cGMP and the Virginia Cannabis Control Authority (CCA).</w:t>
      </w:r>
    </w:p>
    <w:p w14:paraId="43D05E6A" w14:textId="77777777" w:rsidR="00B86A98" w:rsidRDefault="00000000">
      <w:pPr>
        <w:pStyle w:val="Heading2"/>
      </w:pPr>
      <w:r>
        <w:t>Core Quality Documents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B86A98" w14:paraId="33F0087C" w14:textId="77777777">
        <w:tc>
          <w:tcPr>
            <w:tcW w:w="2880" w:type="dxa"/>
          </w:tcPr>
          <w:p w14:paraId="2BC2D3F6" w14:textId="77777777" w:rsidR="00B86A98" w:rsidRDefault="00000000">
            <w:r>
              <w:t>Document Name</w:t>
            </w:r>
          </w:p>
        </w:tc>
        <w:tc>
          <w:tcPr>
            <w:tcW w:w="2880" w:type="dxa"/>
          </w:tcPr>
          <w:p w14:paraId="6C4A5AD5" w14:textId="77777777" w:rsidR="00B86A98" w:rsidRDefault="00000000">
            <w:r>
              <w:t>Present in Index? (Yes/No)</w:t>
            </w:r>
          </w:p>
        </w:tc>
        <w:tc>
          <w:tcPr>
            <w:tcW w:w="2880" w:type="dxa"/>
          </w:tcPr>
          <w:p w14:paraId="7B8B8EBE" w14:textId="77777777" w:rsidR="00B86A98" w:rsidRDefault="00000000">
            <w:r>
              <w:t>Notes or Location</w:t>
            </w:r>
          </w:p>
        </w:tc>
      </w:tr>
      <w:tr w:rsidR="00991805" w14:paraId="0B362B41" w14:textId="77777777">
        <w:tc>
          <w:tcPr>
            <w:tcW w:w="2880" w:type="dxa"/>
          </w:tcPr>
          <w:p w14:paraId="4B73E351" w14:textId="42B46642" w:rsidR="00991805" w:rsidRDefault="00991805">
            <w:r>
              <w:t>SOP &amp; Form Template</w:t>
            </w:r>
          </w:p>
        </w:tc>
        <w:tc>
          <w:tcPr>
            <w:tcW w:w="2880" w:type="dxa"/>
          </w:tcPr>
          <w:p w14:paraId="37E46910" w14:textId="040DB727" w:rsidR="00991805" w:rsidRDefault="00991805">
            <w:r>
              <w:t>Yes</w:t>
            </w:r>
          </w:p>
        </w:tc>
        <w:tc>
          <w:tcPr>
            <w:tcW w:w="2880" w:type="dxa"/>
          </w:tcPr>
          <w:p w14:paraId="509F52BE" w14:textId="77777777" w:rsidR="00991805" w:rsidRDefault="00991805"/>
        </w:tc>
      </w:tr>
      <w:tr w:rsidR="00B86A98" w14:paraId="4071AC0B" w14:textId="77777777">
        <w:tc>
          <w:tcPr>
            <w:tcW w:w="2880" w:type="dxa"/>
          </w:tcPr>
          <w:p w14:paraId="1A824176" w14:textId="77777777" w:rsidR="00B86A98" w:rsidRDefault="00000000">
            <w:r>
              <w:t>Quality Manual</w:t>
            </w:r>
          </w:p>
        </w:tc>
        <w:tc>
          <w:tcPr>
            <w:tcW w:w="2880" w:type="dxa"/>
          </w:tcPr>
          <w:p w14:paraId="1215F921" w14:textId="2D1314ED" w:rsidR="00B86A98" w:rsidRDefault="00EA3B0F">
            <w:r>
              <w:t>Yes</w:t>
            </w:r>
          </w:p>
        </w:tc>
        <w:tc>
          <w:tcPr>
            <w:tcW w:w="2880" w:type="dxa"/>
          </w:tcPr>
          <w:p w14:paraId="70030F5F" w14:textId="77777777" w:rsidR="00B86A98" w:rsidRDefault="00B86A98"/>
        </w:tc>
      </w:tr>
      <w:tr w:rsidR="00B86A98" w14:paraId="3706CB80" w14:textId="77777777">
        <w:tc>
          <w:tcPr>
            <w:tcW w:w="2880" w:type="dxa"/>
          </w:tcPr>
          <w:p w14:paraId="63E1F7A3" w14:textId="77777777" w:rsidR="00B86A98" w:rsidRDefault="00000000">
            <w:r>
              <w:t>Document Control SOP</w:t>
            </w:r>
          </w:p>
        </w:tc>
        <w:tc>
          <w:tcPr>
            <w:tcW w:w="2880" w:type="dxa"/>
          </w:tcPr>
          <w:p w14:paraId="6EE619A7" w14:textId="2F3A6FF7" w:rsidR="00B86A98" w:rsidRDefault="001C7BD6">
            <w:r>
              <w:t>Yes</w:t>
            </w:r>
          </w:p>
        </w:tc>
        <w:tc>
          <w:tcPr>
            <w:tcW w:w="2880" w:type="dxa"/>
          </w:tcPr>
          <w:p w14:paraId="0C731C06" w14:textId="77777777" w:rsidR="00B86A98" w:rsidRDefault="00B86A98"/>
        </w:tc>
      </w:tr>
      <w:tr w:rsidR="00B86A98" w14:paraId="1463E3A4" w14:textId="77777777">
        <w:tc>
          <w:tcPr>
            <w:tcW w:w="2880" w:type="dxa"/>
          </w:tcPr>
          <w:p w14:paraId="1AB9C59E" w14:textId="77777777" w:rsidR="00B86A98" w:rsidRDefault="00000000">
            <w:r>
              <w:t>Training Program SOP</w:t>
            </w:r>
          </w:p>
        </w:tc>
        <w:tc>
          <w:tcPr>
            <w:tcW w:w="2880" w:type="dxa"/>
          </w:tcPr>
          <w:p w14:paraId="63DF0940" w14:textId="36ABCE90" w:rsidR="00B86A98" w:rsidRDefault="001C7BD6">
            <w:r>
              <w:t>Yes</w:t>
            </w:r>
          </w:p>
        </w:tc>
        <w:tc>
          <w:tcPr>
            <w:tcW w:w="2880" w:type="dxa"/>
          </w:tcPr>
          <w:p w14:paraId="7E72C7B2" w14:textId="77777777" w:rsidR="00B86A98" w:rsidRDefault="00B86A98"/>
        </w:tc>
      </w:tr>
      <w:tr w:rsidR="00B86A98" w14:paraId="3F152784" w14:textId="77777777">
        <w:tc>
          <w:tcPr>
            <w:tcW w:w="2880" w:type="dxa"/>
          </w:tcPr>
          <w:p w14:paraId="5720B450" w14:textId="77777777" w:rsidR="00B86A98" w:rsidRDefault="00000000">
            <w:r>
              <w:t>Change Control SOP</w:t>
            </w:r>
          </w:p>
        </w:tc>
        <w:tc>
          <w:tcPr>
            <w:tcW w:w="2880" w:type="dxa"/>
          </w:tcPr>
          <w:p w14:paraId="1CB24193" w14:textId="7234F8A5" w:rsidR="00B86A98" w:rsidRDefault="005A2994">
            <w:r>
              <w:t>Yes</w:t>
            </w:r>
          </w:p>
        </w:tc>
        <w:tc>
          <w:tcPr>
            <w:tcW w:w="2880" w:type="dxa"/>
          </w:tcPr>
          <w:p w14:paraId="7D8A5614" w14:textId="77777777" w:rsidR="00B86A98" w:rsidRDefault="00B86A98"/>
        </w:tc>
      </w:tr>
      <w:tr w:rsidR="00B86A98" w14:paraId="47E8E6F5" w14:textId="77777777">
        <w:tc>
          <w:tcPr>
            <w:tcW w:w="2880" w:type="dxa"/>
          </w:tcPr>
          <w:p w14:paraId="2999BC4F" w14:textId="77777777" w:rsidR="00B86A98" w:rsidRDefault="00000000">
            <w:r>
              <w:t>Deviation &amp; CAPA SOP</w:t>
            </w:r>
          </w:p>
        </w:tc>
        <w:tc>
          <w:tcPr>
            <w:tcW w:w="2880" w:type="dxa"/>
          </w:tcPr>
          <w:p w14:paraId="09D9F5E0" w14:textId="23E7361B" w:rsidR="00B86A98" w:rsidRDefault="0005158B">
            <w:r>
              <w:t>Yes</w:t>
            </w:r>
          </w:p>
        </w:tc>
        <w:tc>
          <w:tcPr>
            <w:tcW w:w="2880" w:type="dxa"/>
          </w:tcPr>
          <w:p w14:paraId="09BA3751" w14:textId="77777777" w:rsidR="00B86A98" w:rsidRDefault="00B86A98"/>
        </w:tc>
      </w:tr>
      <w:tr w:rsidR="009A5D4E" w14:paraId="43E9D668" w14:textId="77777777">
        <w:tc>
          <w:tcPr>
            <w:tcW w:w="2880" w:type="dxa"/>
          </w:tcPr>
          <w:p w14:paraId="7B69B3F0" w14:textId="7C6DA6A2" w:rsidR="009A5D4E" w:rsidRDefault="009A5D4E">
            <w:r>
              <w:t>Deviation &amp; CAPA Form</w:t>
            </w:r>
          </w:p>
        </w:tc>
        <w:tc>
          <w:tcPr>
            <w:tcW w:w="2880" w:type="dxa"/>
          </w:tcPr>
          <w:p w14:paraId="2128FF11" w14:textId="331669A5" w:rsidR="005622D9" w:rsidRDefault="005622D9">
            <w:r>
              <w:t>Yes</w:t>
            </w:r>
          </w:p>
        </w:tc>
        <w:tc>
          <w:tcPr>
            <w:tcW w:w="2880" w:type="dxa"/>
          </w:tcPr>
          <w:p w14:paraId="3CCDF2D6" w14:textId="77777777" w:rsidR="009A5D4E" w:rsidRDefault="009A5D4E"/>
        </w:tc>
      </w:tr>
      <w:tr w:rsidR="00C142C6" w14:paraId="788656C8" w14:textId="77777777">
        <w:tc>
          <w:tcPr>
            <w:tcW w:w="2880" w:type="dxa"/>
          </w:tcPr>
          <w:p w14:paraId="5E1A3A9B" w14:textId="2CFE35DE" w:rsidR="00C142C6" w:rsidRDefault="00C142C6">
            <w:r>
              <w:t>Root Cause Analysis Form</w:t>
            </w:r>
          </w:p>
        </w:tc>
        <w:tc>
          <w:tcPr>
            <w:tcW w:w="2880" w:type="dxa"/>
          </w:tcPr>
          <w:p w14:paraId="2F473C07" w14:textId="4A834E9E" w:rsidR="00C142C6" w:rsidRDefault="00C142C6">
            <w:r>
              <w:t>Yes</w:t>
            </w:r>
          </w:p>
        </w:tc>
        <w:tc>
          <w:tcPr>
            <w:tcW w:w="2880" w:type="dxa"/>
          </w:tcPr>
          <w:p w14:paraId="5AD6ABB6" w14:textId="77777777" w:rsidR="00C142C6" w:rsidRDefault="00C142C6"/>
        </w:tc>
      </w:tr>
      <w:tr w:rsidR="00B86A98" w14:paraId="20C803FA" w14:textId="77777777">
        <w:tc>
          <w:tcPr>
            <w:tcW w:w="2880" w:type="dxa"/>
          </w:tcPr>
          <w:p w14:paraId="4CF11840" w14:textId="77777777" w:rsidR="00B86A98" w:rsidRDefault="00000000">
            <w:r>
              <w:t>Internal Audit SOP</w:t>
            </w:r>
          </w:p>
        </w:tc>
        <w:tc>
          <w:tcPr>
            <w:tcW w:w="2880" w:type="dxa"/>
          </w:tcPr>
          <w:p w14:paraId="583C2185" w14:textId="0A941D1B" w:rsidR="00B86A98" w:rsidRDefault="00C142C6">
            <w:r>
              <w:t>Yes</w:t>
            </w:r>
          </w:p>
        </w:tc>
        <w:tc>
          <w:tcPr>
            <w:tcW w:w="2880" w:type="dxa"/>
          </w:tcPr>
          <w:p w14:paraId="15DED618" w14:textId="77777777" w:rsidR="00B86A98" w:rsidRDefault="00B86A98"/>
        </w:tc>
      </w:tr>
      <w:tr w:rsidR="00C142C6" w14:paraId="7703C9A9" w14:textId="77777777">
        <w:tc>
          <w:tcPr>
            <w:tcW w:w="2880" w:type="dxa"/>
          </w:tcPr>
          <w:p w14:paraId="50C4E536" w14:textId="787032D1" w:rsidR="00C142C6" w:rsidRDefault="00C142C6">
            <w:r>
              <w:t>Internal Audit Checklist</w:t>
            </w:r>
          </w:p>
        </w:tc>
        <w:tc>
          <w:tcPr>
            <w:tcW w:w="2880" w:type="dxa"/>
          </w:tcPr>
          <w:p w14:paraId="2C9A2D79" w14:textId="49B0268C" w:rsidR="00C142C6" w:rsidRDefault="00C142C6">
            <w:r>
              <w:t>Yes</w:t>
            </w:r>
          </w:p>
        </w:tc>
        <w:tc>
          <w:tcPr>
            <w:tcW w:w="2880" w:type="dxa"/>
          </w:tcPr>
          <w:p w14:paraId="31CF412B" w14:textId="77777777" w:rsidR="00C142C6" w:rsidRDefault="00C142C6"/>
        </w:tc>
      </w:tr>
      <w:tr w:rsidR="00B86A98" w14:paraId="48D8EBE4" w14:textId="77777777">
        <w:tc>
          <w:tcPr>
            <w:tcW w:w="2880" w:type="dxa"/>
          </w:tcPr>
          <w:p w14:paraId="344D5C92" w14:textId="77777777" w:rsidR="00B86A98" w:rsidRDefault="00000000">
            <w:r>
              <w:t>Product Release SOP</w:t>
            </w:r>
          </w:p>
        </w:tc>
        <w:tc>
          <w:tcPr>
            <w:tcW w:w="2880" w:type="dxa"/>
          </w:tcPr>
          <w:p w14:paraId="16E52336" w14:textId="47A8DB67" w:rsidR="00B86A98" w:rsidRDefault="00991805">
            <w:r>
              <w:t>Yes</w:t>
            </w:r>
          </w:p>
        </w:tc>
        <w:tc>
          <w:tcPr>
            <w:tcW w:w="2880" w:type="dxa"/>
          </w:tcPr>
          <w:p w14:paraId="6F847DBF" w14:textId="77777777" w:rsidR="00B86A98" w:rsidRDefault="00B86A98"/>
        </w:tc>
      </w:tr>
      <w:tr w:rsidR="00B86A98" w14:paraId="07B6DCA7" w14:textId="77777777">
        <w:tc>
          <w:tcPr>
            <w:tcW w:w="2880" w:type="dxa"/>
          </w:tcPr>
          <w:p w14:paraId="44DE6C0F" w14:textId="77777777" w:rsidR="00B86A98" w:rsidRDefault="00000000">
            <w:r>
              <w:t>Recall Procedure SOP</w:t>
            </w:r>
          </w:p>
        </w:tc>
        <w:tc>
          <w:tcPr>
            <w:tcW w:w="2880" w:type="dxa"/>
          </w:tcPr>
          <w:p w14:paraId="23E45A4F" w14:textId="7E3E5D24" w:rsidR="00991805" w:rsidRDefault="00991805">
            <w:r>
              <w:t>Yes</w:t>
            </w:r>
          </w:p>
        </w:tc>
        <w:tc>
          <w:tcPr>
            <w:tcW w:w="2880" w:type="dxa"/>
          </w:tcPr>
          <w:p w14:paraId="0A6960E5" w14:textId="77777777" w:rsidR="00B86A98" w:rsidRDefault="00B86A98"/>
        </w:tc>
      </w:tr>
      <w:tr w:rsidR="00991805" w14:paraId="5303C7D0" w14:textId="77777777">
        <w:tc>
          <w:tcPr>
            <w:tcW w:w="2880" w:type="dxa"/>
          </w:tcPr>
          <w:p w14:paraId="4B2057FC" w14:textId="7BFDC792" w:rsidR="00991805" w:rsidRDefault="00991805">
            <w:proofErr w:type="gramStart"/>
            <w:r>
              <w:t>Recall</w:t>
            </w:r>
            <w:proofErr w:type="gramEnd"/>
            <w:r>
              <w:t xml:space="preserve"> Initiation Form</w:t>
            </w:r>
          </w:p>
        </w:tc>
        <w:tc>
          <w:tcPr>
            <w:tcW w:w="2880" w:type="dxa"/>
          </w:tcPr>
          <w:p w14:paraId="32DC45F3" w14:textId="46A9B151" w:rsidR="00991805" w:rsidRDefault="00991805">
            <w:r>
              <w:t>Yes</w:t>
            </w:r>
          </w:p>
        </w:tc>
        <w:tc>
          <w:tcPr>
            <w:tcW w:w="2880" w:type="dxa"/>
          </w:tcPr>
          <w:p w14:paraId="4774483B" w14:textId="77777777" w:rsidR="00991805" w:rsidRDefault="00991805"/>
        </w:tc>
      </w:tr>
      <w:tr w:rsidR="00B86A98" w14:paraId="304BC6D2" w14:textId="77777777">
        <w:tc>
          <w:tcPr>
            <w:tcW w:w="2880" w:type="dxa"/>
          </w:tcPr>
          <w:p w14:paraId="0D3BB3A2" w14:textId="77777777" w:rsidR="00B86A98" w:rsidRDefault="00000000">
            <w:r>
              <w:t>Record Retention Policy</w:t>
            </w:r>
          </w:p>
        </w:tc>
        <w:tc>
          <w:tcPr>
            <w:tcW w:w="2880" w:type="dxa"/>
          </w:tcPr>
          <w:p w14:paraId="466713D6" w14:textId="77777777" w:rsidR="00B86A98" w:rsidRDefault="00B86A98"/>
        </w:tc>
        <w:tc>
          <w:tcPr>
            <w:tcW w:w="2880" w:type="dxa"/>
          </w:tcPr>
          <w:p w14:paraId="7B70C53E" w14:textId="77777777" w:rsidR="00B86A98" w:rsidRDefault="00B86A98"/>
        </w:tc>
      </w:tr>
    </w:tbl>
    <w:p w14:paraId="66174452" w14:textId="77777777" w:rsidR="00B86A98" w:rsidRDefault="00000000">
      <w:pPr>
        <w:pStyle w:val="Heading2"/>
      </w:pPr>
      <w:r>
        <w:t>Production &amp; Batch Control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B86A98" w14:paraId="73EC0D4D" w14:textId="77777777">
        <w:tc>
          <w:tcPr>
            <w:tcW w:w="2880" w:type="dxa"/>
          </w:tcPr>
          <w:p w14:paraId="25A4FC6B" w14:textId="77777777" w:rsidR="00B86A98" w:rsidRDefault="00000000">
            <w:r>
              <w:t>Document Name</w:t>
            </w:r>
          </w:p>
        </w:tc>
        <w:tc>
          <w:tcPr>
            <w:tcW w:w="2880" w:type="dxa"/>
          </w:tcPr>
          <w:p w14:paraId="45746DA9" w14:textId="77777777" w:rsidR="00B86A98" w:rsidRDefault="00000000">
            <w:r>
              <w:t>Present in Index? (Yes/No)</w:t>
            </w:r>
          </w:p>
        </w:tc>
        <w:tc>
          <w:tcPr>
            <w:tcW w:w="2880" w:type="dxa"/>
          </w:tcPr>
          <w:p w14:paraId="1E9FCF9A" w14:textId="77777777" w:rsidR="00B86A98" w:rsidRDefault="00000000">
            <w:r>
              <w:t>Notes or Location</w:t>
            </w:r>
          </w:p>
        </w:tc>
      </w:tr>
      <w:tr w:rsidR="00B86A98" w14:paraId="3C1E09A3" w14:textId="77777777">
        <w:tc>
          <w:tcPr>
            <w:tcW w:w="2880" w:type="dxa"/>
          </w:tcPr>
          <w:p w14:paraId="41C73251" w14:textId="77777777" w:rsidR="00B86A98" w:rsidRDefault="00000000">
            <w:r>
              <w:t>Master Batch Record (MBR) SOP</w:t>
            </w:r>
          </w:p>
        </w:tc>
        <w:tc>
          <w:tcPr>
            <w:tcW w:w="2880" w:type="dxa"/>
          </w:tcPr>
          <w:p w14:paraId="0211D039" w14:textId="0FA59196" w:rsidR="00B86A98" w:rsidRDefault="00EA3B0F">
            <w:r>
              <w:t>Yes</w:t>
            </w:r>
          </w:p>
          <w:p w14:paraId="11E22445" w14:textId="025DEF8D" w:rsidR="00EA3B0F" w:rsidRDefault="00EA3B0F"/>
        </w:tc>
        <w:tc>
          <w:tcPr>
            <w:tcW w:w="2880" w:type="dxa"/>
          </w:tcPr>
          <w:p w14:paraId="2B96328D" w14:textId="77777777" w:rsidR="00B86A98" w:rsidRDefault="00B86A98"/>
        </w:tc>
      </w:tr>
      <w:tr w:rsidR="00B86A98" w14:paraId="05E617B6" w14:textId="77777777">
        <w:tc>
          <w:tcPr>
            <w:tcW w:w="2880" w:type="dxa"/>
          </w:tcPr>
          <w:p w14:paraId="676497D1" w14:textId="77777777" w:rsidR="00B86A98" w:rsidRDefault="00000000">
            <w:r>
              <w:t>Post-Harvest Tracking Log</w:t>
            </w:r>
          </w:p>
        </w:tc>
        <w:tc>
          <w:tcPr>
            <w:tcW w:w="2880" w:type="dxa"/>
          </w:tcPr>
          <w:p w14:paraId="60349D68" w14:textId="32BDAB54" w:rsidR="00B86A98" w:rsidRDefault="00EA3B0F">
            <w:r>
              <w:t>Yes</w:t>
            </w:r>
          </w:p>
          <w:p w14:paraId="19211275" w14:textId="5EC9A611" w:rsidR="00EA3B0F" w:rsidRDefault="00EA3B0F"/>
        </w:tc>
        <w:tc>
          <w:tcPr>
            <w:tcW w:w="2880" w:type="dxa"/>
          </w:tcPr>
          <w:p w14:paraId="24CDCAB4" w14:textId="77777777" w:rsidR="00B86A98" w:rsidRDefault="00B86A98"/>
        </w:tc>
      </w:tr>
      <w:tr w:rsidR="00B86A98" w14:paraId="2A05097C" w14:textId="77777777">
        <w:tc>
          <w:tcPr>
            <w:tcW w:w="2880" w:type="dxa"/>
          </w:tcPr>
          <w:p w14:paraId="67285D0F" w14:textId="77777777" w:rsidR="00B86A98" w:rsidRDefault="00000000">
            <w:r>
              <w:t>Production Breakdown Worksheet</w:t>
            </w:r>
          </w:p>
        </w:tc>
        <w:tc>
          <w:tcPr>
            <w:tcW w:w="2880" w:type="dxa"/>
          </w:tcPr>
          <w:p w14:paraId="0E031566" w14:textId="1118741F" w:rsidR="00B86A98" w:rsidRDefault="00EA3B0F">
            <w:r>
              <w:t>Yes</w:t>
            </w:r>
          </w:p>
          <w:p w14:paraId="1286EE48" w14:textId="68CB892A" w:rsidR="00EA3B0F" w:rsidRDefault="00EA3B0F"/>
        </w:tc>
        <w:tc>
          <w:tcPr>
            <w:tcW w:w="2880" w:type="dxa"/>
          </w:tcPr>
          <w:p w14:paraId="5D6FEDDC" w14:textId="77777777" w:rsidR="00B86A98" w:rsidRDefault="00B86A98"/>
        </w:tc>
      </w:tr>
      <w:tr w:rsidR="00B86A98" w14:paraId="08455A30" w14:textId="77777777">
        <w:tc>
          <w:tcPr>
            <w:tcW w:w="2880" w:type="dxa"/>
          </w:tcPr>
          <w:p w14:paraId="1E49977E" w14:textId="77777777" w:rsidR="00B86A98" w:rsidRDefault="00000000">
            <w:r>
              <w:t>QA Checklist (Label Verification)</w:t>
            </w:r>
          </w:p>
        </w:tc>
        <w:tc>
          <w:tcPr>
            <w:tcW w:w="2880" w:type="dxa"/>
          </w:tcPr>
          <w:p w14:paraId="39734425" w14:textId="1CBACDDB" w:rsidR="00B86A98" w:rsidRDefault="00EA3B0F">
            <w:r>
              <w:t>Yes</w:t>
            </w:r>
          </w:p>
          <w:p w14:paraId="08456E28" w14:textId="1C3297D3" w:rsidR="00EA3B0F" w:rsidRDefault="00EA3B0F"/>
        </w:tc>
        <w:tc>
          <w:tcPr>
            <w:tcW w:w="2880" w:type="dxa"/>
          </w:tcPr>
          <w:p w14:paraId="6A9F9C8A" w14:textId="77777777" w:rsidR="00B86A98" w:rsidRDefault="00B86A98"/>
        </w:tc>
      </w:tr>
      <w:tr w:rsidR="00B86A98" w14:paraId="40C9FA2C" w14:textId="77777777">
        <w:tc>
          <w:tcPr>
            <w:tcW w:w="2880" w:type="dxa"/>
          </w:tcPr>
          <w:p w14:paraId="67A1A72C" w14:textId="77777777" w:rsidR="00B86A98" w:rsidRDefault="00000000">
            <w:r>
              <w:t>COA Review SOP</w:t>
            </w:r>
          </w:p>
        </w:tc>
        <w:tc>
          <w:tcPr>
            <w:tcW w:w="2880" w:type="dxa"/>
          </w:tcPr>
          <w:p w14:paraId="3F97249E" w14:textId="77777777" w:rsidR="00B86A98" w:rsidRDefault="00B86A98"/>
        </w:tc>
        <w:tc>
          <w:tcPr>
            <w:tcW w:w="2880" w:type="dxa"/>
          </w:tcPr>
          <w:p w14:paraId="24648EE0" w14:textId="77777777" w:rsidR="00B86A98" w:rsidRDefault="00B86A98"/>
        </w:tc>
      </w:tr>
      <w:tr w:rsidR="00B86A98" w14:paraId="470D58EA" w14:textId="77777777">
        <w:tc>
          <w:tcPr>
            <w:tcW w:w="2880" w:type="dxa"/>
          </w:tcPr>
          <w:p w14:paraId="1F8F38D0" w14:textId="77777777" w:rsidR="00B86A98" w:rsidRDefault="00000000">
            <w:r>
              <w:t>Cleaning &amp; Sanitation Logs</w:t>
            </w:r>
          </w:p>
        </w:tc>
        <w:tc>
          <w:tcPr>
            <w:tcW w:w="2880" w:type="dxa"/>
          </w:tcPr>
          <w:p w14:paraId="54833A56" w14:textId="77777777" w:rsidR="00B86A98" w:rsidRDefault="00B86A98"/>
        </w:tc>
        <w:tc>
          <w:tcPr>
            <w:tcW w:w="2880" w:type="dxa"/>
          </w:tcPr>
          <w:p w14:paraId="4961C69D" w14:textId="77777777" w:rsidR="00B86A98" w:rsidRDefault="00B86A98"/>
        </w:tc>
      </w:tr>
      <w:tr w:rsidR="00B86A98" w14:paraId="411E8F05" w14:textId="77777777">
        <w:tc>
          <w:tcPr>
            <w:tcW w:w="2880" w:type="dxa"/>
          </w:tcPr>
          <w:p w14:paraId="6618E7B7" w14:textId="77777777" w:rsidR="00B86A98" w:rsidRDefault="00000000">
            <w:r>
              <w:t>Calibration &amp; Maintenance Log</w:t>
            </w:r>
          </w:p>
        </w:tc>
        <w:tc>
          <w:tcPr>
            <w:tcW w:w="2880" w:type="dxa"/>
          </w:tcPr>
          <w:p w14:paraId="647E4819" w14:textId="77777777" w:rsidR="00B86A98" w:rsidRDefault="00B86A98"/>
        </w:tc>
        <w:tc>
          <w:tcPr>
            <w:tcW w:w="2880" w:type="dxa"/>
          </w:tcPr>
          <w:p w14:paraId="5BA0C125" w14:textId="77777777" w:rsidR="00B86A98" w:rsidRDefault="00B86A98"/>
        </w:tc>
      </w:tr>
    </w:tbl>
    <w:p w14:paraId="4C617FD8" w14:textId="77777777" w:rsidR="00B86A98" w:rsidRDefault="00000000">
      <w:pPr>
        <w:pStyle w:val="Heading2"/>
      </w:pPr>
      <w:r>
        <w:t>Facility, Security, and Environmental Monitoring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B86A98" w14:paraId="771FDFC1" w14:textId="77777777">
        <w:tc>
          <w:tcPr>
            <w:tcW w:w="2880" w:type="dxa"/>
          </w:tcPr>
          <w:p w14:paraId="537250D1" w14:textId="77777777" w:rsidR="00B86A98" w:rsidRDefault="00000000">
            <w:r>
              <w:t>Document Name</w:t>
            </w:r>
          </w:p>
        </w:tc>
        <w:tc>
          <w:tcPr>
            <w:tcW w:w="2880" w:type="dxa"/>
          </w:tcPr>
          <w:p w14:paraId="6393497A" w14:textId="77777777" w:rsidR="00B86A98" w:rsidRDefault="00000000">
            <w:r>
              <w:t>Present in Index? (Yes/No)</w:t>
            </w:r>
          </w:p>
        </w:tc>
        <w:tc>
          <w:tcPr>
            <w:tcW w:w="2880" w:type="dxa"/>
          </w:tcPr>
          <w:p w14:paraId="2476A836" w14:textId="77777777" w:rsidR="00B86A98" w:rsidRDefault="00000000">
            <w:r>
              <w:t>Notes or Location</w:t>
            </w:r>
          </w:p>
        </w:tc>
      </w:tr>
      <w:tr w:rsidR="00B86A98" w14:paraId="2CB2E48B" w14:textId="77777777">
        <w:tc>
          <w:tcPr>
            <w:tcW w:w="2880" w:type="dxa"/>
          </w:tcPr>
          <w:p w14:paraId="1CD7DB89" w14:textId="77777777" w:rsidR="00B86A98" w:rsidRDefault="00000000">
            <w:r>
              <w:t>Facility Compliance SOP</w:t>
            </w:r>
          </w:p>
        </w:tc>
        <w:tc>
          <w:tcPr>
            <w:tcW w:w="2880" w:type="dxa"/>
          </w:tcPr>
          <w:p w14:paraId="200DEA51" w14:textId="543243F7" w:rsidR="00B86A98" w:rsidRDefault="00EA3B0F">
            <w:r>
              <w:t>yes</w:t>
            </w:r>
          </w:p>
        </w:tc>
        <w:tc>
          <w:tcPr>
            <w:tcW w:w="2880" w:type="dxa"/>
          </w:tcPr>
          <w:p w14:paraId="50E2ED35" w14:textId="77777777" w:rsidR="00B86A98" w:rsidRDefault="00B86A98"/>
        </w:tc>
      </w:tr>
      <w:tr w:rsidR="00B86A98" w14:paraId="0EEB3A82" w14:textId="77777777">
        <w:tc>
          <w:tcPr>
            <w:tcW w:w="2880" w:type="dxa"/>
          </w:tcPr>
          <w:p w14:paraId="65F67D9D" w14:textId="77777777" w:rsidR="00B86A98" w:rsidRDefault="00000000">
            <w:r>
              <w:t>Security SOP</w:t>
            </w:r>
          </w:p>
        </w:tc>
        <w:tc>
          <w:tcPr>
            <w:tcW w:w="2880" w:type="dxa"/>
          </w:tcPr>
          <w:p w14:paraId="3C3DD710" w14:textId="77777777" w:rsidR="00B86A98" w:rsidRDefault="00B86A98"/>
        </w:tc>
        <w:tc>
          <w:tcPr>
            <w:tcW w:w="2880" w:type="dxa"/>
          </w:tcPr>
          <w:p w14:paraId="2B705149" w14:textId="77777777" w:rsidR="00B86A98" w:rsidRDefault="00B86A98"/>
        </w:tc>
      </w:tr>
      <w:tr w:rsidR="00B86A98" w14:paraId="4188BA2D" w14:textId="77777777">
        <w:tc>
          <w:tcPr>
            <w:tcW w:w="2880" w:type="dxa"/>
          </w:tcPr>
          <w:p w14:paraId="713050A9" w14:textId="77777777" w:rsidR="00B86A98" w:rsidRDefault="00000000">
            <w:r>
              <w:t>Environmental Monitoring SOP</w:t>
            </w:r>
          </w:p>
        </w:tc>
        <w:tc>
          <w:tcPr>
            <w:tcW w:w="2880" w:type="dxa"/>
          </w:tcPr>
          <w:p w14:paraId="65934F84" w14:textId="77777777" w:rsidR="00B86A98" w:rsidRDefault="00B86A98"/>
        </w:tc>
        <w:tc>
          <w:tcPr>
            <w:tcW w:w="2880" w:type="dxa"/>
          </w:tcPr>
          <w:p w14:paraId="5F5E58FD" w14:textId="77777777" w:rsidR="00B86A98" w:rsidRDefault="00B86A98"/>
        </w:tc>
      </w:tr>
      <w:tr w:rsidR="00B86A98" w14:paraId="714E2BB2" w14:textId="77777777">
        <w:tc>
          <w:tcPr>
            <w:tcW w:w="2880" w:type="dxa"/>
          </w:tcPr>
          <w:p w14:paraId="355B2923" w14:textId="77777777" w:rsidR="00B86A98" w:rsidRDefault="00000000">
            <w:r>
              <w:t>Waste Disposal SOP</w:t>
            </w:r>
          </w:p>
        </w:tc>
        <w:tc>
          <w:tcPr>
            <w:tcW w:w="2880" w:type="dxa"/>
          </w:tcPr>
          <w:p w14:paraId="054606EC" w14:textId="77777777" w:rsidR="00B86A98" w:rsidRDefault="00B86A98"/>
        </w:tc>
        <w:tc>
          <w:tcPr>
            <w:tcW w:w="2880" w:type="dxa"/>
          </w:tcPr>
          <w:p w14:paraId="6A845217" w14:textId="77777777" w:rsidR="00B86A98" w:rsidRDefault="00B86A98"/>
        </w:tc>
      </w:tr>
      <w:tr w:rsidR="00B86A98" w14:paraId="77DA684F" w14:textId="77777777">
        <w:tc>
          <w:tcPr>
            <w:tcW w:w="2880" w:type="dxa"/>
          </w:tcPr>
          <w:p w14:paraId="5EEF48B8" w14:textId="77777777" w:rsidR="00B86A98" w:rsidRDefault="00000000">
            <w:r>
              <w:t>Pest Control Log &amp; SOP</w:t>
            </w:r>
          </w:p>
        </w:tc>
        <w:tc>
          <w:tcPr>
            <w:tcW w:w="2880" w:type="dxa"/>
          </w:tcPr>
          <w:p w14:paraId="1CC59AD4" w14:textId="77777777" w:rsidR="00B86A98" w:rsidRDefault="00B86A98"/>
        </w:tc>
        <w:tc>
          <w:tcPr>
            <w:tcW w:w="2880" w:type="dxa"/>
          </w:tcPr>
          <w:p w14:paraId="63D184A4" w14:textId="77777777" w:rsidR="00B86A98" w:rsidRDefault="00B86A98"/>
        </w:tc>
      </w:tr>
    </w:tbl>
    <w:p w14:paraId="10E08BA6" w14:textId="77777777" w:rsidR="00B86A98" w:rsidRDefault="00000000">
      <w:pPr>
        <w:pStyle w:val="Heading2"/>
      </w:pPr>
      <w:r>
        <w:lastRenderedPageBreak/>
        <w:t>Personnel and Training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B86A98" w14:paraId="1F2564DD" w14:textId="77777777">
        <w:tc>
          <w:tcPr>
            <w:tcW w:w="2880" w:type="dxa"/>
          </w:tcPr>
          <w:p w14:paraId="115A16FB" w14:textId="77777777" w:rsidR="00B86A98" w:rsidRDefault="00000000">
            <w:r>
              <w:t>Document Name</w:t>
            </w:r>
          </w:p>
        </w:tc>
        <w:tc>
          <w:tcPr>
            <w:tcW w:w="2880" w:type="dxa"/>
          </w:tcPr>
          <w:p w14:paraId="48304D16" w14:textId="77777777" w:rsidR="00B86A98" w:rsidRDefault="00000000">
            <w:r>
              <w:t>Present in Index? (Yes/No)</w:t>
            </w:r>
          </w:p>
        </w:tc>
        <w:tc>
          <w:tcPr>
            <w:tcW w:w="2880" w:type="dxa"/>
          </w:tcPr>
          <w:p w14:paraId="000A1DC9" w14:textId="77777777" w:rsidR="00B86A98" w:rsidRDefault="00000000">
            <w:r>
              <w:t>Notes or Location</w:t>
            </w:r>
          </w:p>
        </w:tc>
      </w:tr>
      <w:tr w:rsidR="00B86A98" w14:paraId="4F9C8BAE" w14:textId="77777777">
        <w:tc>
          <w:tcPr>
            <w:tcW w:w="2880" w:type="dxa"/>
          </w:tcPr>
          <w:p w14:paraId="789B38A4" w14:textId="77777777" w:rsidR="00B86A98" w:rsidRDefault="00000000">
            <w:r>
              <w:t>Job Descriptions</w:t>
            </w:r>
          </w:p>
        </w:tc>
        <w:tc>
          <w:tcPr>
            <w:tcW w:w="2880" w:type="dxa"/>
          </w:tcPr>
          <w:p w14:paraId="75D8E88E" w14:textId="77777777" w:rsidR="00B86A98" w:rsidRDefault="00B86A98"/>
        </w:tc>
        <w:tc>
          <w:tcPr>
            <w:tcW w:w="2880" w:type="dxa"/>
          </w:tcPr>
          <w:p w14:paraId="1D5E8EE4" w14:textId="77777777" w:rsidR="00B86A98" w:rsidRDefault="00B86A98"/>
        </w:tc>
      </w:tr>
      <w:tr w:rsidR="00B86A98" w14:paraId="26A11F82" w14:textId="77777777">
        <w:tc>
          <w:tcPr>
            <w:tcW w:w="2880" w:type="dxa"/>
          </w:tcPr>
          <w:p w14:paraId="43A77DA9" w14:textId="77777777" w:rsidR="00B86A98" w:rsidRDefault="00000000">
            <w:r>
              <w:t>Training Records</w:t>
            </w:r>
          </w:p>
        </w:tc>
        <w:tc>
          <w:tcPr>
            <w:tcW w:w="2880" w:type="dxa"/>
          </w:tcPr>
          <w:p w14:paraId="0B8C8202" w14:textId="77777777" w:rsidR="00B86A98" w:rsidRDefault="00B86A98"/>
        </w:tc>
        <w:tc>
          <w:tcPr>
            <w:tcW w:w="2880" w:type="dxa"/>
          </w:tcPr>
          <w:p w14:paraId="28643063" w14:textId="77777777" w:rsidR="00B86A98" w:rsidRDefault="00B86A98"/>
        </w:tc>
      </w:tr>
      <w:tr w:rsidR="00B86A98" w14:paraId="13E7CA68" w14:textId="77777777">
        <w:tc>
          <w:tcPr>
            <w:tcW w:w="2880" w:type="dxa"/>
          </w:tcPr>
          <w:p w14:paraId="0E427407" w14:textId="77777777" w:rsidR="00B86A98" w:rsidRDefault="00000000">
            <w:r>
              <w:t>Competency Assessments</w:t>
            </w:r>
          </w:p>
        </w:tc>
        <w:tc>
          <w:tcPr>
            <w:tcW w:w="2880" w:type="dxa"/>
          </w:tcPr>
          <w:p w14:paraId="2669F40E" w14:textId="77777777" w:rsidR="00B86A98" w:rsidRDefault="00B86A98"/>
        </w:tc>
        <w:tc>
          <w:tcPr>
            <w:tcW w:w="2880" w:type="dxa"/>
          </w:tcPr>
          <w:p w14:paraId="49C489D0" w14:textId="77777777" w:rsidR="00B86A98" w:rsidRDefault="00B86A98"/>
        </w:tc>
      </w:tr>
      <w:tr w:rsidR="00B86A98" w14:paraId="4B5FFDCA" w14:textId="77777777">
        <w:tc>
          <w:tcPr>
            <w:tcW w:w="2880" w:type="dxa"/>
          </w:tcPr>
          <w:p w14:paraId="3E4CA317" w14:textId="77777777" w:rsidR="00B86A98" w:rsidRDefault="00000000">
            <w:r>
              <w:t>GMP Orientation Checklist</w:t>
            </w:r>
          </w:p>
        </w:tc>
        <w:tc>
          <w:tcPr>
            <w:tcW w:w="2880" w:type="dxa"/>
          </w:tcPr>
          <w:p w14:paraId="1D1982BF" w14:textId="77777777" w:rsidR="00B86A98" w:rsidRDefault="00B86A98"/>
        </w:tc>
        <w:tc>
          <w:tcPr>
            <w:tcW w:w="2880" w:type="dxa"/>
          </w:tcPr>
          <w:p w14:paraId="76B9A79C" w14:textId="77777777" w:rsidR="00B86A98" w:rsidRDefault="00B86A98"/>
        </w:tc>
      </w:tr>
    </w:tbl>
    <w:p w14:paraId="3C97FA70" w14:textId="77777777" w:rsidR="00B86A98" w:rsidRDefault="00000000">
      <w:pPr>
        <w:pStyle w:val="Heading2"/>
      </w:pPr>
      <w:r>
        <w:t>Regulatory Readiness / Reporting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B86A98" w14:paraId="7BC72856" w14:textId="77777777">
        <w:tc>
          <w:tcPr>
            <w:tcW w:w="2880" w:type="dxa"/>
          </w:tcPr>
          <w:p w14:paraId="2D6F5C2D" w14:textId="77777777" w:rsidR="00B86A98" w:rsidRDefault="00000000">
            <w:r>
              <w:t>Document Name</w:t>
            </w:r>
          </w:p>
        </w:tc>
        <w:tc>
          <w:tcPr>
            <w:tcW w:w="2880" w:type="dxa"/>
          </w:tcPr>
          <w:p w14:paraId="242FFABF" w14:textId="77777777" w:rsidR="00B86A98" w:rsidRDefault="00000000">
            <w:r>
              <w:t>Present in Index? (Yes/No)</w:t>
            </w:r>
          </w:p>
        </w:tc>
        <w:tc>
          <w:tcPr>
            <w:tcW w:w="2880" w:type="dxa"/>
          </w:tcPr>
          <w:p w14:paraId="5FB34767" w14:textId="77777777" w:rsidR="00B86A98" w:rsidRDefault="00000000">
            <w:r>
              <w:t>Notes or Location</w:t>
            </w:r>
          </w:p>
        </w:tc>
      </w:tr>
      <w:tr w:rsidR="00B86A98" w14:paraId="6D30B140" w14:textId="77777777">
        <w:tc>
          <w:tcPr>
            <w:tcW w:w="2880" w:type="dxa"/>
          </w:tcPr>
          <w:p w14:paraId="226356FE" w14:textId="77777777" w:rsidR="00B86A98" w:rsidRDefault="00000000">
            <w:r>
              <w:t>Inspection Readiness Checklist</w:t>
            </w:r>
          </w:p>
        </w:tc>
        <w:tc>
          <w:tcPr>
            <w:tcW w:w="2880" w:type="dxa"/>
          </w:tcPr>
          <w:p w14:paraId="580D098A" w14:textId="77777777" w:rsidR="00B86A98" w:rsidRDefault="00B86A98"/>
        </w:tc>
        <w:tc>
          <w:tcPr>
            <w:tcW w:w="2880" w:type="dxa"/>
          </w:tcPr>
          <w:p w14:paraId="0733E6FA" w14:textId="77777777" w:rsidR="00B86A98" w:rsidRDefault="00B86A98"/>
        </w:tc>
      </w:tr>
      <w:tr w:rsidR="00B86A98" w14:paraId="3FB251B7" w14:textId="77777777">
        <w:tc>
          <w:tcPr>
            <w:tcW w:w="2880" w:type="dxa"/>
          </w:tcPr>
          <w:p w14:paraId="000CD971" w14:textId="77777777" w:rsidR="00B86A98" w:rsidRDefault="00000000">
            <w:r>
              <w:t>CCA Reporting SOP</w:t>
            </w:r>
          </w:p>
        </w:tc>
        <w:tc>
          <w:tcPr>
            <w:tcW w:w="2880" w:type="dxa"/>
          </w:tcPr>
          <w:p w14:paraId="07FE7AD4" w14:textId="77777777" w:rsidR="00B86A98" w:rsidRDefault="00B86A98"/>
        </w:tc>
        <w:tc>
          <w:tcPr>
            <w:tcW w:w="2880" w:type="dxa"/>
          </w:tcPr>
          <w:p w14:paraId="48BAC207" w14:textId="77777777" w:rsidR="00B86A98" w:rsidRDefault="00B86A98"/>
        </w:tc>
      </w:tr>
      <w:tr w:rsidR="00B86A98" w14:paraId="60ACAA2C" w14:textId="77777777">
        <w:tc>
          <w:tcPr>
            <w:tcW w:w="2880" w:type="dxa"/>
          </w:tcPr>
          <w:p w14:paraId="36F5B292" w14:textId="77777777" w:rsidR="00B86A98" w:rsidRDefault="00000000">
            <w:r>
              <w:t>Seed-to-Sale System SOP</w:t>
            </w:r>
          </w:p>
        </w:tc>
        <w:tc>
          <w:tcPr>
            <w:tcW w:w="2880" w:type="dxa"/>
          </w:tcPr>
          <w:p w14:paraId="0AD063C2" w14:textId="77777777" w:rsidR="00B86A98" w:rsidRDefault="00B86A98"/>
        </w:tc>
        <w:tc>
          <w:tcPr>
            <w:tcW w:w="2880" w:type="dxa"/>
          </w:tcPr>
          <w:p w14:paraId="778FBF59" w14:textId="77777777" w:rsidR="00B86A98" w:rsidRDefault="00B86A98"/>
        </w:tc>
      </w:tr>
      <w:tr w:rsidR="009A14DE" w14:paraId="1596D661" w14:textId="77777777">
        <w:tc>
          <w:tcPr>
            <w:tcW w:w="2880" w:type="dxa"/>
          </w:tcPr>
          <w:p w14:paraId="76A84383" w14:textId="11505EFE" w:rsidR="009A14DE" w:rsidRDefault="009A14DE">
            <w:r w:rsidRPr="009A14DE">
              <w:t xml:space="preserve">Regulatory Reference Library </w:t>
            </w:r>
          </w:p>
        </w:tc>
        <w:tc>
          <w:tcPr>
            <w:tcW w:w="2880" w:type="dxa"/>
          </w:tcPr>
          <w:p w14:paraId="3032EB9B" w14:textId="625D68B8" w:rsidR="009A14DE" w:rsidRDefault="00C142C6">
            <w:r>
              <w:t>Yes</w:t>
            </w:r>
          </w:p>
        </w:tc>
        <w:tc>
          <w:tcPr>
            <w:tcW w:w="2880" w:type="dxa"/>
          </w:tcPr>
          <w:p w14:paraId="2C856C41" w14:textId="6CF84DA4" w:rsidR="009A14DE" w:rsidRDefault="009A14DE">
            <w:r w:rsidRPr="009A14DE">
              <w:t>Central folder of PDFs and bookmarked URLs; see QA\References</w:t>
            </w:r>
          </w:p>
        </w:tc>
      </w:tr>
    </w:tbl>
    <w:p w14:paraId="5B09491A" w14:textId="77777777" w:rsidR="00B86A98" w:rsidRDefault="00000000">
      <w:pPr>
        <w:pStyle w:val="Heading2"/>
      </w:pPr>
      <w:r>
        <w:t>Optional / Recommended Additions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B86A98" w14:paraId="2D006FC1" w14:textId="77777777">
        <w:tc>
          <w:tcPr>
            <w:tcW w:w="2880" w:type="dxa"/>
          </w:tcPr>
          <w:p w14:paraId="0E465299" w14:textId="77777777" w:rsidR="00B86A98" w:rsidRDefault="00000000">
            <w:r>
              <w:t>Document Name</w:t>
            </w:r>
          </w:p>
        </w:tc>
        <w:tc>
          <w:tcPr>
            <w:tcW w:w="2880" w:type="dxa"/>
          </w:tcPr>
          <w:p w14:paraId="3ADB7D7E" w14:textId="77777777" w:rsidR="00B86A98" w:rsidRDefault="00000000">
            <w:r>
              <w:t>Present in Index? (Yes/No)</w:t>
            </w:r>
          </w:p>
        </w:tc>
        <w:tc>
          <w:tcPr>
            <w:tcW w:w="2880" w:type="dxa"/>
          </w:tcPr>
          <w:p w14:paraId="116A104F" w14:textId="77777777" w:rsidR="00B86A98" w:rsidRDefault="00000000">
            <w:r>
              <w:t>Notes or Location</w:t>
            </w:r>
          </w:p>
        </w:tc>
      </w:tr>
      <w:tr w:rsidR="00B86A98" w14:paraId="0AF852B6" w14:textId="77777777">
        <w:tc>
          <w:tcPr>
            <w:tcW w:w="2880" w:type="dxa"/>
          </w:tcPr>
          <w:p w14:paraId="04CC1CC7" w14:textId="77777777" w:rsidR="00B86A98" w:rsidRDefault="00000000">
            <w:r>
              <w:t>Risk Assessment Form</w:t>
            </w:r>
          </w:p>
        </w:tc>
        <w:tc>
          <w:tcPr>
            <w:tcW w:w="2880" w:type="dxa"/>
          </w:tcPr>
          <w:p w14:paraId="2578B3B8" w14:textId="77777777" w:rsidR="00B86A98" w:rsidRDefault="00B86A98"/>
        </w:tc>
        <w:tc>
          <w:tcPr>
            <w:tcW w:w="2880" w:type="dxa"/>
          </w:tcPr>
          <w:p w14:paraId="229360E1" w14:textId="77777777" w:rsidR="00B86A98" w:rsidRDefault="00B86A98"/>
        </w:tc>
      </w:tr>
      <w:tr w:rsidR="00B86A98" w14:paraId="3C83D85F" w14:textId="77777777">
        <w:tc>
          <w:tcPr>
            <w:tcW w:w="2880" w:type="dxa"/>
          </w:tcPr>
          <w:p w14:paraId="7389C1B8" w14:textId="77777777" w:rsidR="00B86A98" w:rsidRDefault="00000000">
            <w:r>
              <w:t>SOP Template &amp; Form Template</w:t>
            </w:r>
          </w:p>
        </w:tc>
        <w:tc>
          <w:tcPr>
            <w:tcW w:w="2880" w:type="dxa"/>
          </w:tcPr>
          <w:p w14:paraId="06D99321" w14:textId="77777777" w:rsidR="00B86A98" w:rsidRDefault="00B86A98"/>
        </w:tc>
        <w:tc>
          <w:tcPr>
            <w:tcW w:w="2880" w:type="dxa"/>
          </w:tcPr>
          <w:p w14:paraId="63EE0006" w14:textId="77777777" w:rsidR="00B86A98" w:rsidRDefault="00B86A98"/>
        </w:tc>
      </w:tr>
      <w:tr w:rsidR="00B86A98" w14:paraId="6F7780C7" w14:textId="77777777">
        <w:tc>
          <w:tcPr>
            <w:tcW w:w="2880" w:type="dxa"/>
          </w:tcPr>
          <w:p w14:paraId="29108776" w14:textId="77777777" w:rsidR="00B86A98" w:rsidRDefault="00000000">
            <w:r>
              <w:t>Log Sheet Master</w:t>
            </w:r>
          </w:p>
        </w:tc>
        <w:tc>
          <w:tcPr>
            <w:tcW w:w="2880" w:type="dxa"/>
          </w:tcPr>
          <w:p w14:paraId="7A297043" w14:textId="77777777" w:rsidR="00B86A98" w:rsidRDefault="00B86A98"/>
        </w:tc>
        <w:tc>
          <w:tcPr>
            <w:tcW w:w="2880" w:type="dxa"/>
          </w:tcPr>
          <w:p w14:paraId="22C4B599" w14:textId="77777777" w:rsidR="00B86A98" w:rsidRDefault="00B86A98"/>
        </w:tc>
      </w:tr>
    </w:tbl>
    <w:p w14:paraId="56943619" w14:textId="77777777" w:rsidR="00480929" w:rsidRDefault="00480929"/>
    <w:sectPr w:rsidR="0048092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03229569">
    <w:abstractNumId w:val="8"/>
  </w:num>
  <w:num w:numId="2" w16cid:durableId="306520706">
    <w:abstractNumId w:val="6"/>
  </w:num>
  <w:num w:numId="3" w16cid:durableId="1672220715">
    <w:abstractNumId w:val="5"/>
  </w:num>
  <w:num w:numId="4" w16cid:durableId="297152432">
    <w:abstractNumId w:val="4"/>
  </w:num>
  <w:num w:numId="5" w16cid:durableId="1708220616">
    <w:abstractNumId w:val="7"/>
  </w:num>
  <w:num w:numId="6" w16cid:durableId="1594976719">
    <w:abstractNumId w:val="3"/>
  </w:num>
  <w:num w:numId="7" w16cid:durableId="1068267351">
    <w:abstractNumId w:val="2"/>
  </w:num>
  <w:num w:numId="8" w16cid:durableId="2062558074">
    <w:abstractNumId w:val="1"/>
  </w:num>
  <w:num w:numId="9" w16cid:durableId="19808393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5158B"/>
    <w:rsid w:val="0006063C"/>
    <w:rsid w:val="0015074B"/>
    <w:rsid w:val="001C7BD6"/>
    <w:rsid w:val="00233853"/>
    <w:rsid w:val="0029639D"/>
    <w:rsid w:val="00326F90"/>
    <w:rsid w:val="00480929"/>
    <w:rsid w:val="005622D9"/>
    <w:rsid w:val="005A2994"/>
    <w:rsid w:val="00601CE1"/>
    <w:rsid w:val="009540B4"/>
    <w:rsid w:val="00991805"/>
    <w:rsid w:val="009A14DE"/>
    <w:rsid w:val="009A5D4E"/>
    <w:rsid w:val="00A95DA4"/>
    <w:rsid w:val="00A96521"/>
    <w:rsid w:val="00AA1D8D"/>
    <w:rsid w:val="00B3381A"/>
    <w:rsid w:val="00B47730"/>
    <w:rsid w:val="00B673E5"/>
    <w:rsid w:val="00B86A98"/>
    <w:rsid w:val="00BF7FE1"/>
    <w:rsid w:val="00C142C6"/>
    <w:rsid w:val="00CB0664"/>
    <w:rsid w:val="00D33F4D"/>
    <w:rsid w:val="00E97434"/>
    <w:rsid w:val="00EA3B0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838533B"/>
  <w14:defaultImageDpi w14:val="300"/>
  <w15:docId w15:val="{40F541A6-E7B5-4CBF-BAB2-16554CBAE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1</Pages>
  <Words>280</Words>
  <Characters>1598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1875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Travis Sykes</cp:lastModifiedBy>
  <cp:revision>12</cp:revision>
  <dcterms:created xsi:type="dcterms:W3CDTF">2013-12-23T23:15:00Z</dcterms:created>
  <dcterms:modified xsi:type="dcterms:W3CDTF">2025-05-06T18:13:00Z</dcterms:modified>
  <cp:category/>
</cp:coreProperties>
</file>